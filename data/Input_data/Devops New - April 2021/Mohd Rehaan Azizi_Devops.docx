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E31" w:rsidRDefault="006C06E4">
      <w:pPr>
        <w:spacing w:after="120" w:line="240" w:lineRule="auto"/>
        <w:rPr>
          <w:b/>
          <w:color w:val="000000"/>
          <w:sz w:val="24"/>
          <w:szCs w:val="24"/>
          <w:lang w:val="en-US"/>
        </w:rPr>
      </w:pPr>
      <w:r>
        <w:rPr>
          <w:b/>
          <w:sz w:val="24"/>
          <w:szCs w:val="24"/>
        </w:rPr>
        <w:t>Name:</w:t>
      </w:r>
      <w:r>
        <w:rPr>
          <w:b/>
          <w:sz w:val="24"/>
          <w:szCs w:val="24"/>
          <w:lang w:val="en-US"/>
        </w:rPr>
        <w:t xml:space="preserve"> MOHD REHAAN AZIZI</w:t>
      </w:r>
      <w:r>
        <w:rPr>
          <w:b/>
          <w:sz w:val="24"/>
          <w:szCs w:val="24"/>
          <w:lang w:val="en-US"/>
        </w:rPr>
        <w:tab/>
      </w:r>
    </w:p>
    <w:p w:rsidR="00BA6E31" w:rsidRDefault="006C06E4">
      <w:pPr>
        <w:spacing w:after="0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</w:rPr>
        <w:t>Phone :</w:t>
      </w:r>
      <w:proofErr w:type="gramEnd"/>
      <w:r>
        <w:rPr>
          <w:b/>
          <w:sz w:val="24"/>
          <w:szCs w:val="24"/>
          <w:lang w:val="en-US"/>
        </w:rPr>
        <w:t xml:space="preserve"> +91-7386114783</w:t>
      </w:r>
    </w:p>
    <w:p w:rsidR="00BA6E31" w:rsidRDefault="006C06E4">
      <w:pPr>
        <w:spacing w:after="0"/>
        <w:rPr>
          <w:b/>
          <w:color w:val="000000"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</w:rPr>
        <w:t>Email :</w:t>
      </w:r>
      <w:proofErr w:type="gramEnd"/>
      <w:r>
        <w:rPr>
          <w:b/>
          <w:sz w:val="24"/>
          <w:szCs w:val="24"/>
          <w:lang w:val="en-US"/>
        </w:rPr>
        <w:t xml:space="preserve"> devopsrehaan@gmail.com</w:t>
      </w:r>
    </w:p>
    <w:p w:rsidR="00BA6E31" w:rsidRDefault="00BA6E31">
      <w:pPr>
        <w:spacing w:after="0"/>
        <w:rPr>
          <w:b/>
          <w:color w:val="000000"/>
          <w:sz w:val="24"/>
          <w:szCs w:val="24"/>
        </w:rPr>
      </w:pPr>
    </w:p>
    <w:p w:rsidR="00BA6E31" w:rsidRDefault="006C06E4">
      <w:pPr>
        <w:pBdr>
          <w:bottom w:val="single" w:sz="4" w:space="1" w:color="000000"/>
        </w:pBdr>
        <w:tabs>
          <w:tab w:val="left" w:pos="720"/>
          <w:tab w:val="center" w:pos="4320"/>
          <w:tab w:val="right" w:pos="8640"/>
        </w:tabs>
        <w:spacing w:after="0" w:line="240" w:lineRule="auto"/>
        <w:ind w:left="2340" w:hanging="234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PROFESSIONAL SUMMARY:</w:t>
      </w:r>
    </w:p>
    <w:p w:rsidR="00BA6E31" w:rsidRDefault="00BA6E31">
      <w:pPr>
        <w:spacing w:after="0"/>
        <w:rPr>
          <w:color w:val="000000"/>
          <w:sz w:val="24"/>
          <w:szCs w:val="24"/>
        </w:rPr>
      </w:pPr>
    </w:p>
    <w:p w:rsidR="00BA6E31" w:rsidRDefault="006C06E4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Highly motivated and dedicated individual seeking an environment that encourages continuous learning</w:t>
      </w:r>
    </w:p>
    <w:p w:rsidR="00BA6E31" w:rsidRDefault="006C06E4">
      <w:pPr>
        <w:spacing w:after="0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proofErr w:type="gramStart"/>
      <w:r>
        <w:rPr>
          <w:color w:val="000000"/>
          <w:sz w:val="24"/>
          <w:szCs w:val="24"/>
        </w:rPr>
        <w:t>and</w:t>
      </w:r>
      <w:proofErr w:type="gramEnd"/>
      <w:r>
        <w:rPr>
          <w:color w:val="000000"/>
          <w:sz w:val="24"/>
          <w:szCs w:val="24"/>
        </w:rPr>
        <w:t xml:space="preserve"> provide exposure to new ideas, personal and professional growth in the area of </w:t>
      </w:r>
      <w:r>
        <w:rPr>
          <w:b/>
          <w:color w:val="000000"/>
          <w:sz w:val="24"/>
          <w:szCs w:val="24"/>
        </w:rPr>
        <w:t>Devops in the field of Automation.</w:t>
      </w:r>
    </w:p>
    <w:p w:rsidR="00BA6E31" w:rsidRDefault="006C06E4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Extensively having experience as a </w:t>
      </w:r>
      <w:r>
        <w:rPr>
          <w:b/>
          <w:color w:val="000000"/>
          <w:sz w:val="24"/>
          <w:szCs w:val="24"/>
        </w:rPr>
        <w:t xml:space="preserve">DevOps Engineer </w:t>
      </w:r>
      <w:r>
        <w:rPr>
          <w:color w:val="000000"/>
          <w:sz w:val="24"/>
          <w:szCs w:val="24"/>
        </w:rPr>
        <w:t xml:space="preserve">role in the field of Software and having a total experience of </w:t>
      </w:r>
      <w:r>
        <w:rPr>
          <w:color w:val="000000"/>
          <w:sz w:val="24"/>
          <w:szCs w:val="24"/>
          <w:lang w:val="en-US"/>
        </w:rPr>
        <w:t>3</w:t>
      </w:r>
      <w:r>
        <w:rPr>
          <w:color w:val="000000"/>
          <w:sz w:val="24"/>
          <w:szCs w:val="24"/>
        </w:rPr>
        <w:t xml:space="preserve"> years.</w:t>
      </w:r>
    </w:p>
    <w:p w:rsidR="00BA6E31" w:rsidRDefault="006C06E4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Experience in w</w:t>
      </w:r>
      <w:r>
        <w:rPr>
          <w:color w:val="000000"/>
          <w:sz w:val="24"/>
          <w:szCs w:val="24"/>
        </w:rPr>
        <w:t xml:space="preserve">orking with </w:t>
      </w:r>
      <w:proofErr w:type="spellStart"/>
      <w:r>
        <w:rPr>
          <w:b/>
          <w:color w:val="000000"/>
          <w:sz w:val="24"/>
          <w:szCs w:val="24"/>
        </w:rPr>
        <w:t>Docker</w:t>
      </w:r>
      <w:proofErr w:type="spellEnd"/>
      <w:r>
        <w:rPr>
          <w:color w:val="000000"/>
          <w:sz w:val="24"/>
          <w:szCs w:val="24"/>
        </w:rPr>
        <w:t xml:space="preserve"> Containers</w:t>
      </w:r>
      <w:r>
        <w:rPr>
          <w:color w:val="000000"/>
          <w:sz w:val="24"/>
          <w:szCs w:val="24"/>
        </w:rPr>
        <w:t>, worked on creating Docker files</w:t>
      </w:r>
      <w:r>
        <w:rPr>
          <w:color w:val="000000"/>
          <w:sz w:val="24"/>
          <w:szCs w:val="24"/>
        </w:rPr>
        <w:t xml:space="preserve">, Building Images, </w:t>
      </w:r>
      <w:r>
        <w:rPr>
          <w:b/>
          <w:color w:val="000000"/>
          <w:sz w:val="24"/>
          <w:szCs w:val="24"/>
        </w:rPr>
        <w:t>Docker Compose</w:t>
      </w:r>
      <w:r>
        <w:rPr>
          <w:color w:val="000000"/>
          <w:sz w:val="24"/>
          <w:szCs w:val="24"/>
        </w:rPr>
        <w:t xml:space="preserve"> and also worked on Container Orchestration with </w:t>
      </w:r>
      <w:r>
        <w:rPr>
          <w:b/>
          <w:color w:val="000000"/>
          <w:sz w:val="24"/>
          <w:szCs w:val="24"/>
        </w:rPr>
        <w:t>Docker Swarm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Kubernetes</w:t>
      </w:r>
      <w:r>
        <w:rPr>
          <w:color w:val="000000"/>
          <w:sz w:val="24"/>
          <w:szCs w:val="24"/>
        </w:rPr>
        <w:t>.</w:t>
      </w:r>
    </w:p>
    <w:p w:rsidR="00BA6E31" w:rsidRDefault="006C06E4">
      <w:pPr>
        <w:numPr>
          <w:ilvl w:val="0"/>
          <w:numId w:val="1"/>
        </w:numPr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Have worked on</w:t>
      </w:r>
      <w:r>
        <w:rPr>
          <w:b/>
          <w:color w:val="000000"/>
          <w:sz w:val="24"/>
          <w:szCs w:val="24"/>
        </w:rPr>
        <w:t xml:space="preserve"> </w:t>
      </w:r>
      <w:proofErr w:type="gramStart"/>
      <w:r>
        <w:rPr>
          <w:b/>
          <w:color w:val="000000"/>
          <w:sz w:val="24"/>
          <w:szCs w:val="24"/>
        </w:rPr>
        <w:t>Linux ,</w:t>
      </w:r>
      <w:proofErr w:type="gramEnd"/>
      <w:r>
        <w:rPr>
          <w:b/>
          <w:color w:val="000000"/>
          <w:sz w:val="24"/>
          <w:szCs w:val="24"/>
        </w:rPr>
        <w:t xml:space="preserve"> GIT , Jenkins , Ansible,Docker, Kuberneters, Apache Tomcat</w:t>
      </w:r>
      <w:r>
        <w:rPr>
          <w:b/>
          <w:color w:val="000000"/>
          <w:sz w:val="24"/>
          <w:szCs w:val="24"/>
        </w:rPr>
        <w:t>, AWS and GCP Cloud Platforms.</w:t>
      </w:r>
    </w:p>
    <w:p w:rsidR="00BA6E31" w:rsidRDefault="006C06E4">
      <w:pPr>
        <w:numPr>
          <w:ilvl w:val="0"/>
          <w:numId w:val="1"/>
        </w:numPr>
        <w:spacing w:after="0"/>
        <w:rPr>
          <w:b/>
          <w:color w:val="000000"/>
          <w:sz w:val="24"/>
          <w:szCs w:val="24"/>
        </w:rPr>
      </w:pPr>
      <w:r>
        <w:rPr>
          <w:color w:val="0D0D0D"/>
          <w:sz w:val="24"/>
          <w:szCs w:val="24"/>
        </w:rPr>
        <w:t xml:space="preserve">Hands on experience in automating </w:t>
      </w:r>
      <w:r>
        <w:rPr>
          <w:b/>
          <w:color w:val="0D0D0D"/>
          <w:sz w:val="24"/>
          <w:szCs w:val="24"/>
        </w:rPr>
        <w:t xml:space="preserve">CI &amp; CD </w:t>
      </w:r>
      <w:r>
        <w:rPr>
          <w:color w:val="0D0D0D"/>
          <w:sz w:val="24"/>
          <w:szCs w:val="24"/>
        </w:rPr>
        <w:t xml:space="preserve">pipeline using </w:t>
      </w:r>
      <w:r>
        <w:rPr>
          <w:b/>
          <w:color w:val="0D0D0D"/>
          <w:sz w:val="24"/>
          <w:szCs w:val="24"/>
        </w:rPr>
        <w:t xml:space="preserve">Jenkins </w:t>
      </w:r>
      <w:r>
        <w:rPr>
          <w:color w:val="0D0D0D"/>
          <w:sz w:val="24"/>
          <w:szCs w:val="24"/>
        </w:rPr>
        <w:t>tools.</w:t>
      </w:r>
    </w:p>
    <w:p w:rsidR="00BA6E31" w:rsidRDefault="006C06E4">
      <w:pPr>
        <w:numPr>
          <w:ilvl w:val="0"/>
          <w:numId w:val="1"/>
        </w:numPr>
        <w:spacing w:after="0"/>
        <w:rPr>
          <w:b/>
          <w:color w:val="000000"/>
          <w:sz w:val="24"/>
          <w:szCs w:val="24"/>
        </w:rPr>
      </w:pPr>
      <w:r>
        <w:rPr>
          <w:color w:val="0D0D0D"/>
          <w:sz w:val="24"/>
          <w:szCs w:val="24"/>
        </w:rPr>
        <w:t>Experience in building CI/CD pipeline as an iterative process using Jenkins</w:t>
      </w:r>
      <w:r>
        <w:rPr>
          <w:rFonts w:ascii="AppleSystemUIFontBold" w:eastAsia="AppleSystemUIFontBold" w:hAnsi="AppleSystemUIFontBold" w:cs="AppleSystemUIFontBold"/>
          <w:b/>
          <w:color w:val="353535"/>
          <w:sz w:val="28"/>
          <w:szCs w:val="28"/>
        </w:rPr>
        <w:t>.</w:t>
      </w:r>
    </w:p>
    <w:p w:rsidR="00BA6E31" w:rsidRDefault="006C06E4">
      <w:pPr>
        <w:numPr>
          <w:ilvl w:val="0"/>
          <w:numId w:val="1"/>
        </w:numPr>
        <w:spacing w:after="0"/>
        <w:rPr>
          <w:b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color w:val="000000"/>
          <w:sz w:val="24"/>
          <w:szCs w:val="24"/>
        </w:rPr>
        <w:t xml:space="preserve">Understanding the client environment, Administrating and creating solutions </w:t>
      </w:r>
      <w:r>
        <w:rPr>
          <w:color w:val="000000"/>
          <w:sz w:val="24"/>
          <w:szCs w:val="24"/>
        </w:rPr>
        <w:t xml:space="preserve">using </w:t>
      </w:r>
      <w:r>
        <w:rPr>
          <w:b/>
          <w:color w:val="000000"/>
          <w:sz w:val="24"/>
          <w:szCs w:val="24"/>
        </w:rPr>
        <w:t xml:space="preserve">AWS services, GCP </w:t>
      </w:r>
      <w:proofErr w:type="gramStart"/>
      <w:r>
        <w:rPr>
          <w:b/>
          <w:color w:val="000000"/>
          <w:sz w:val="24"/>
          <w:szCs w:val="24"/>
        </w:rPr>
        <w:t>Services ,CI</w:t>
      </w:r>
      <w:proofErr w:type="gramEnd"/>
      <w:r>
        <w:rPr>
          <w:b/>
          <w:color w:val="000000"/>
          <w:sz w:val="24"/>
          <w:szCs w:val="24"/>
        </w:rPr>
        <w:t>/CD, GIT.</w:t>
      </w:r>
      <w:r>
        <w:rPr>
          <w:b/>
          <w:color w:val="000000"/>
          <w:sz w:val="24"/>
          <w:szCs w:val="24"/>
        </w:rPr>
        <w:tab/>
      </w:r>
    </w:p>
    <w:p w:rsidR="00BA6E31" w:rsidRDefault="006C06E4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color w:val="000000"/>
          <w:sz w:val="24"/>
          <w:szCs w:val="24"/>
        </w:rPr>
        <w:t xml:space="preserve">Configuring Jenkins job with related </w:t>
      </w:r>
      <w:r>
        <w:rPr>
          <w:b/>
          <w:color w:val="000000"/>
          <w:sz w:val="24"/>
          <w:szCs w:val="24"/>
        </w:rPr>
        <w:t xml:space="preserve">plugins for Testing, Artifactory, and Deployments </w:t>
      </w:r>
      <w:r>
        <w:rPr>
          <w:color w:val="000000"/>
          <w:sz w:val="24"/>
          <w:szCs w:val="24"/>
        </w:rPr>
        <w:t>to accomplish the complete CI / CD.</w:t>
      </w:r>
    </w:p>
    <w:p w:rsidR="00BA6E31" w:rsidRDefault="006C06E4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 in </w:t>
      </w:r>
      <w:r>
        <w:rPr>
          <w:b/>
          <w:color w:val="000000"/>
          <w:sz w:val="24"/>
          <w:szCs w:val="24"/>
        </w:rPr>
        <w:t>Jenkins Master Slave nodes configuration</w:t>
      </w:r>
      <w:r>
        <w:rPr>
          <w:color w:val="000000"/>
          <w:sz w:val="24"/>
          <w:szCs w:val="24"/>
        </w:rPr>
        <w:t xml:space="preserve"> to build jobs in theview of </w:t>
      </w:r>
      <w:r>
        <w:rPr>
          <w:color w:val="000000"/>
          <w:sz w:val="24"/>
          <w:szCs w:val="24"/>
        </w:rPr>
        <w:t xml:space="preserve">distributing the load </w:t>
      </w:r>
      <w:proofErr w:type="gramStart"/>
      <w:r>
        <w:rPr>
          <w:color w:val="000000"/>
          <w:sz w:val="24"/>
          <w:szCs w:val="24"/>
        </w:rPr>
        <w:t>of  server</w:t>
      </w:r>
      <w:proofErr w:type="gramEnd"/>
      <w:r>
        <w:rPr>
          <w:color w:val="000000"/>
          <w:sz w:val="24"/>
          <w:szCs w:val="24"/>
        </w:rPr>
        <w:t xml:space="preserve"> and achieved parallel build.</w:t>
      </w:r>
    </w:p>
    <w:p w:rsidR="00BA6E31" w:rsidRDefault="006C06E4">
      <w:pPr>
        <w:numPr>
          <w:ilvl w:val="0"/>
          <w:numId w:val="1"/>
        </w:numPr>
        <w:spacing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Have experience in security mechanisms, matrix based, </w:t>
      </w:r>
      <w:proofErr w:type="gramStart"/>
      <w:r>
        <w:rPr>
          <w:color w:val="00000A"/>
          <w:sz w:val="24"/>
          <w:szCs w:val="24"/>
        </w:rPr>
        <w:t>role</w:t>
      </w:r>
      <w:proofErr w:type="gramEnd"/>
      <w:r>
        <w:rPr>
          <w:color w:val="00000A"/>
          <w:sz w:val="24"/>
          <w:szCs w:val="24"/>
        </w:rPr>
        <w:t xml:space="preserve"> based security in Jenkins to restrict the users of Jenkins at different levels.</w:t>
      </w:r>
    </w:p>
    <w:p w:rsidR="00BA6E31" w:rsidRDefault="006C06E4">
      <w:pPr>
        <w:numPr>
          <w:ilvl w:val="0"/>
          <w:numId w:val="1"/>
        </w:numPr>
        <w:spacing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Have experience in Migration and upgradation of Jenkins</w:t>
      </w:r>
      <w:r>
        <w:rPr>
          <w:color w:val="00000A"/>
          <w:sz w:val="24"/>
          <w:szCs w:val="24"/>
        </w:rPr>
        <w:t>.</w:t>
      </w:r>
    </w:p>
    <w:p w:rsidR="00BA6E31" w:rsidRDefault="006C06E4">
      <w:pPr>
        <w:numPr>
          <w:ilvl w:val="0"/>
          <w:numId w:val="1"/>
        </w:numPr>
        <w:spacing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Hands on experience to setup, configure </w:t>
      </w:r>
      <w:r>
        <w:rPr>
          <w:b/>
          <w:color w:val="00000A"/>
          <w:sz w:val="24"/>
          <w:szCs w:val="24"/>
        </w:rPr>
        <w:t>Ansible</w:t>
      </w:r>
      <w:r>
        <w:rPr>
          <w:color w:val="00000A"/>
          <w:sz w:val="24"/>
          <w:szCs w:val="24"/>
        </w:rPr>
        <w:t xml:space="preserve"> for provisioning, orchestration, configuring nodes and deployment </w:t>
      </w:r>
    </w:p>
    <w:p w:rsidR="00BA6E31" w:rsidRDefault="006C06E4">
      <w:pPr>
        <w:numPr>
          <w:ilvl w:val="0"/>
          <w:numId w:val="1"/>
        </w:numPr>
        <w:spacing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Experience in </w:t>
      </w:r>
      <w:proofErr w:type="gramStart"/>
      <w:r>
        <w:rPr>
          <w:color w:val="00000A"/>
          <w:sz w:val="24"/>
          <w:szCs w:val="24"/>
        </w:rPr>
        <w:t xml:space="preserve">creating  </w:t>
      </w:r>
      <w:r>
        <w:rPr>
          <w:b/>
          <w:color w:val="00000A"/>
          <w:sz w:val="24"/>
          <w:szCs w:val="24"/>
        </w:rPr>
        <w:t>Ansible</w:t>
      </w:r>
      <w:proofErr w:type="gramEnd"/>
      <w:r>
        <w:rPr>
          <w:b/>
          <w:color w:val="00000A"/>
          <w:sz w:val="24"/>
          <w:szCs w:val="24"/>
        </w:rPr>
        <w:t xml:space="preserve"> playbooks</w:t>
      </w:r>
      <w:r>
        <w:rPr>
          <w:color w:val="00000A"/>
          <w:sz w:val="24"/>
          <w:szCs w:val="24"/>
        </w:rPr>
        <w:t xml:space="preserve"> and </w:t>
      </w:r>
      <w:r>
        <w:rPr>
          <w:b/>
          <w:color w:val="00000A"/>
          <w:sz w:val="24"/>
          <w:szCs w:val="24"/>
        </w:rPr>
        <w:t>roles</w:t>
      </w:r>
      <w:r>
        <w:rPr>
          <w:color w:val="00000A"/>
          <w:sz w:val="24"/>
          <w:szCs w:val="24"/>
        </w:rPr>
        <w:t xml:space="preserve">  for configuration and re usability.</w:t>
      </w:r>
    </w:p>
    <w:p w:rsidR="00BA6E31" w:rsidRDefault="006C06E4">
      <w:pPr>
        <w:numPr>
          <w:ilvl w:val="0"/>
          <w:numId w:val="1"/>
        </w:numPr>
        <w:spacing w:after="0"/>
        <w:rPr>
          <w:b/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Automated Deployment to all environments (Dev, QA </w:t>
      </w:r>
      <w:r>
        <w:rPr>
          <w:color w:val="00000A"/>
          <w:sz w:val="24"/>
          <w:szCs w:val="24"/>
        </w:rPr>
        <w:t xml:space="preserve">Test, Demo, Performance Test and Staging/UAT) with </w:t>
      </w:r>
      <w:r>
        <w:rPr>
          <w:b/>
          <w:color w:val="00000A"/>
          <w:sz w:val="24"/>
          <w:szCs w:val="24"/>
        </w:rPr>
        <w:t>Ansible</w:t>
      </w:r>
      <w:r>
        <w:rPr>
          <w:color w:val="00000A"/>
          <w:sz w:val="24"/>
          <w:szCs w:val="24"/>
        </w:rPr>
        <w:t>,</w:t>
      </w:r>
      <w:r>
        <w:rPr>
          <w:b/>
          <w:color w:val="00000A"/>
          <w:sz w:val="24"/>
          <w:szCs w:val="24"/>
        </w:rPr>
        <w:t xml:space="preserve"> Docker and Kubernetes.</w:t>
      </w:r>
    </w:p>
    <w:p w:rsidR="00BA6E31" w:rsidRDefault="006C06E4">
      <w:pPr>
        <w:numPr>
          <w:ilvl w:val="0"/>
          <w:numId w:val="1"/>
        </w:numPr>
        <w:spacing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Expertise in managing </w:t>
      </w:r>
      <w:r>
        <w:rPr>
          <w:b/>
          <w:color w:val="00000A"/>
          <w:sz w:val="24"/>
          <w:szCs w:val="24"/>
        </w:rPr>
        <w:t xml:space="preserve">EC2, Compute engine, VPC, IAM , Load balance </w:t>
      </w:r>
      <w:r>
        <w:rPr>
          <w:color w:val="00000A"/>
          <w:sz w:val="24"/>
          <w:szCs w:val="24"/>
        </w:rPr>
        <w:t>,</w:t>
      </w:r>
      <w:r>
        <w:rPr>
          <w:b/>
          <w:color w:val="00000A"/>
          <w:sz w:val="24"/>
          <w:szCs w:val="24"/>
        </w:rPr>
        <w:t>Auto scaling,S3,RDS , GKE (Google Kubernetes Engine) , Cloud storage</w:t>
      </w:r>
      <w:r>
        <w:rPr>
          <w:color w:val="00000A"/>
          <w:sz w:val="24"/>
          <w:szCs w:val="24"/>
        </w:rPr>
        <w:t>,and</w:t>
      </w:r>
      <w:r>
        <w:rPr>
          <w:b/>
          <w:color w:val="00000A"/>
          <w:sz w:val="24"/>
          <w:szCs w:val="24"/>
        </w:rPr>
        <w:t>Cloud watch</w:t>
      </w:r>
      <w:r>
        <w:rPr>
          <w:color w:val="00000A"/>
          <w:sz w:val="24"/>
          <w:szCs w:val="24"/>
        </w:rPr>
        <w:t xml:space="preserve"> and </w:t>
      </w:r>
      <w:r>
        <w:rPr>
          <w:b/>
          <w:color w:val="00000A"/>
          <w:sz w:val="24"/>
          <w:szCs w:val="24"/>
        </w:rPr>
        <w:t>Stack Driver</w:t>
      </w:r>
      <w:r>
        <w:rPr>
          <w:color w:val="00000A"/>
          <w:sz w:val="24"/>
          <w:szCs w:val="24"/>
        </w:rPr>
        <w:t xml:space="preserve"> serv</w:t>
      </w:r>
      <w:r>
        <w:rPr>
          <w:color w:val="00000A"/>
          <w:sz w:val="24"/>
          <w:szCs w:val="24"/>
        </w:rPr>
        <w:t>ices for applications</w:t>
      </w:r>
    </w:p>
    <w:p w:rsidR="00BA6E31" w:rsidRDefault="006C06E4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 in Trouble shooting build and deployment failures, Tomcat </w:t>
      </w:r>
      <w:proofErr w:type="gramStart"/>
      <w:r>
        <w:rPr>
          <w:color w:val="000000"/>
          <w:sz w:val="24"/>
          <w:szCs w:val="24"/>
        </w:rPr>
        <w:t>logs ,</w:t>
      </w:r>
      <w:proofErr w:type="gramEnd"/>
      <w:r>
        <w:rPr>
          <w:color w:val="000000"/>
          <w:sz w:val="24"/>
          <w:szCs w:val="24"/>
        </w:rPr>
        <w:t xml:space="preserve"> App logs verification , troubleshooting.</w:t>
      </w:r>
    </w:p>
    <w:p w:rsidR="00BA6E31" w:rsidRDefault="006C06E4">
      <w:pPr>
        <w:numPr>
          <w:ilvl w:val="0"/>
          <w:numId w:val="1"/>
        </w:numPr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Knowledge on Software Development Life Cycle (SDLC) processes.</w:t>
      </w:r>
    </w:p>
    <w:p w:rsidR="00BA6E31" w:rsidRDefault="00BA6E31">
      <w:pPr>
        <w:pBdr>
          <w:bottom w:val="single" w:sz="4" w:space="1" w:color="000000"/>
        </w:pBdr>
        <w:tabs>
          <w:tab w:val="left" w:pos="720"/>
          <w:tab w:val="center" w:pos="4320"/>
          <w:tab w:val="right" w:pos="8640"/>
        </w:tabs>
        <w:spacing w:after="0" w:line="240" w:lineRule="auto"/>
        <w:jc w:val="both"/>
        <w:rPr>
          <w:b/>
          <w:color w:val="000000"/>
          <w:sz w:val="24"/>
          <w:szCs w:val="24"/>
        </w:rPr>
      </w:pPr>
    </w:p>
    <w:p w:rsidR="00BA6E31" w:rsidRDefault="00BA6E31">
      <w:pPr>
        <w:pBdr>
          <w:bottom w:val="single" w:sz="4" w:space="1" w:color="000000"/>
        </w:pBdr>
        <w:tabs>
          <w:tab w:val="left" w:pos="720"/>
          <w:tab w:val="center" w:pos="4320"/>
          <w:tab w:val="right" w:pos="8640"/>
        </w:tabs>
        <w:spacing w:after="0" w:line="240" w:lineRule="auto"/>
        <w:jc w:val="both"/>
        <w:rPr>
          <w:b/>
          <w:color w:val="000000"/>
          <w:sz w:val="24"/>
          <w:szCs w:val="24"/>
        </w:rPr>
      </w:pPr>
    </w:p>
    <w:p w:rsidR="00BA6E31" w:rsidRDefault="00BA6E31">
      <w:pPr>
        <w:pBdr>
          <w:bottom w:val="single" w:sz="4" w:space="1" w:color="000000"/>
        </w:pBdr>
        <w:tabs>
          <w:tab w:val="left" w:pos="720"/>
          <w:tab w:val="center" w:pos="4320"/>
          <w:tab w:val="right" w:pos="8640"/>
        </w:tabs>
        <w:spacing w:after="0" w:line="240" w:lineRule="auto"/>
        <w:jc w:val="both"/>
        <w:rPr>
          <w:b/>
          <w:color w:val="000000"/>
          <w:sz w:val="24"/>
          <w:szCs w:val="24"/>
        </w:rPr>
      </w:pPr>
    </w:p>
    <w:p w:rsidR="00BA6E31" w:rsidRDefault="00BA6E31">
      <w:pPr>
        <w:pBdr>
          <w:bottom w:val="single" w:sz="4" w:space="1" w:color="000000"/>
        </w:pBdr>
        <w:tabs>
          <w:tab w:val="left" w:pos="720"/>
          <w:tab w:val="center" w:pos="4320"/>
          <w:tab w:val="right" w:pos="8640"/>
        </w:tabs>
        <w:spacing w:after="0" w:line="240" w:lineRule="auto"/>
        <w:jc w:val="both"/>
        <w:rPr>
          <w:b/>
          <w:color w:val="000000"/>
          <w:sz w:val="24"/>
          <w:szCs w:val="24"/>
        </w:rPr>
      </w:pPr>
    </w:p>
    <w:p w:rsidR="00BA6E31" w:rsidRDefault="00BA6E31">
      <w:pPr>
        <w:pBdr>
          <w:bottom w:val="single" w:sz="4" w:space="1" w:color="000000"/>
        </w:pBdr>
        <w:tabs>
          <w:tab w:val="left" w:pos="720"/>
          <w:tab w:val="center" w:pos="4320"/>
          <w:tab w:val="right" w:pos="8640"/>
        </w:tabs>
        <w:spacing w:after="0" w:line="240" w:lineRule="auto"/>
        <w:jc w:val="both"/>
        <w:rPr>
          <w:b/>
          <w:color w:val="000000"/>
          <w:sz w:val="24"/>
          <w:szCs w:val="24"/>
        </w:rPr>
      </w:pPr>
    </w:p>
    <w:p w:rsidR="00BA6E31" w:rsidRDefault="006C06E4">
      <w:pPr>
        <w:pBdr>
          <w:bottom w:val="single" w:sz="4" w:space="1" w:color="000000"/>
        </w:pBdr>
        <w:tabs>
          <w:tab w:val="left" w:pos="720"/>
          <w:tab w:val="center" w:pos="4320"/>
          <w:tab w:val="right" w:pos="8640"/>
        </w:tabs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Professional Profile</w:t>
      </w:r>
    </w:p>
    <w:p w:rsidR="00BA6E31" w:rsidRDefault="00BA6E31">
      <w:pPr>
        <w:tabs>
          <w:tab w:val="left" w:pos="360"/>
        </w:tabs>
        <w:rPr>
          <w:sz w:val="24"/>
          <w:szCs w:val="24"/>
        </w:rPr>
      </w:pPr>
    </w:p>
    <w:tbl>
      <w:tblPr>
        <w:tblStyle w:val="Style10"/>
        <w:tblW w:w="96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928"/>
        <w:gridCol w:w="2920"/>
        <w:gridCol w:w="2831"/>
      </w:tblGrid>
      <w:tr w:rsidR="00FA7197">
        <w:trPr>
          <w:trHeight w:val="352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Organization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Designation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Duration </w:t>
            </w:r>
          </w:p>
        </w:tc>
      </w:tr>
      <w:tr w:rsidR="00FA7197">
        <w:trPr>
          <w:trHeight w:val="352"/>
        </w:trPr>
        <w:tc>
          <w:tcPr>
            <w:tcW w:w="39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CilInfoserve Limited</w:t>
            </w:r>
          </w:p>
        </w:tc>
        <w:tc>
          <w:tcPr>
            <w:tcW w:w="29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DevopsEngineer</w:t>
            </w:r>
          </w:p>
        </w:tc>
        <w:tc>
          <w:tcPr>
            <w:tcW w:w="28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tabs>
                <w:tab w:val="center" w:pos="4320"/>
                <w:tab w:val="right" w:pos="8640"/>
              </w:tabs>
              <w:spacing w:before="20" w:after="20" w:line="24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May 2018 - Till Date</w:t>
            </w:r>
          </w:p>
        </w:tc>
      </w:tr>
      <w:tr w:rsidR="00FA7197">
        <w:trPr>
          <w:trHeight w:val="653"/>
        </w:trPr>
        <w:tc>
          <w:tcPr>
            <w:tcW w:w="39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BA6E31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BA6E31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BA6E31">
            <w:pPr>
              <w:tabs>
                <w:tab w:val="center" w:pos="4320"/>
                <w:tab w:val="right" w:pos="8640"/>
              </w:tabs>
              <w:spacing w:before="20" w:after="20"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BA6E31" w:rsidRDefault="00BA6E31">
      <w:pPr>
        <w:tabs>
          <w:tab w:val="left" w:pos="2160"/>
          <w:tab w:val="left" w:pos="2835"/>
        </w:tabs>
        <w:ind w:left="720"/>
        <w:rPr>
          <w:color w:val="000000"/>
          <w:sz w:val="24"/>
          <w:szCs w:val="24"/>
        </w:rPr>
      </w:pPr>
    </w:p>
    <w:p w:rsidR="00BA6E31" w:rsidRDefault="006C06E4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BA6E31" w:rsidRDefault="006C06E4">
      <w:pP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TECHNICAL SKILLS:</w:t>
      </w:r>
    </w:p>
    <w:p w:rsidR="00BA6E31" w:rsidRDefault="00BA6E31">
      <w:pPr>
        <w:spacing w:after="0"/>
        <w:rPr>
          <w:color w:val="00000A"/>
          <w:sz w:val="24"/>
          <w:szCs w:val="24"/>
        </w:rPr>
      </w:pPr>
    </w:p>
    <w:tbl>
      <w:tblPr>
        <w:tblStyle w:val="Style11"/>
        <w:tblW w:w="96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839"/>
        <w:gridCol w:w="4839"/>
      </w:tblGrid>
      <w:tr w:rsidR="00FA7197">
        <w:trPr>
          <w:trHeight w:val="305"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spacing w:after="0"/>
              <w:rPr>
                <w:color w:val="000000"/>
                <w:sz w:val="24"/>
                <w:szCs w:val="24"/>
              </w:rPr>
            </w:pPr>
            <w:bookmarkStart w:id="3" w:name="_3znysh7" w:colFirst="0" w:colLast="0"/>
            <w:bookmarkEnd w:id="3"/>
            <w:r>
              <w:rPr>
                <w:sz w:val="24"/>
                <w:szCs w:val="24"/>
              </w:rPr>
              <w:t>Operating Systems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Red Hat Linux, Windows</w:t>
            </w:r>
          </w:p>
        </w:tc>
      </w:tr>
      <w:tr w:rsidR="00FA7197">
        <w:trPr>
          <w:trHeight w:val="305"/>
        </w:trPr>
        <w:tc>
          <w:tcPr>
            <w:tcW w:w="48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Control Tools</w:t>
            </w:r>
          </w:p>
        </w:tc>
        <w:tc>
          <w:tcPr>
            <w:tcW w:w="48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Git</w:t>
            </w:r>
          </w:p>
        </w:tc>
      </w:tr>
      <w:tr w:rsidR="00FA7197">
        <w:trPr>
          <w:trHeight w:val="257"/>
        </w:trPr>
        <w:tc>
          <w:tcPr>
            <w:tcW w:w="48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Management Tools</w:t>
            </w:r>
          </w:p>
        </w:tc>
        <w:tc>
          <w:tcPr>
            <w:tcW w:w="48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Maven</w:t>
            </w:r>
          </w:p>
        </w:tc>
      </w:tr>
      <w:tr w:rsidR="00FA7197">
        <w:trPr>
          <w:trHeight w:val="305"/>
        </w:trPr>
        <w:tc>
          <w:tcPr>
            <w:tcW w:w="48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Configuration Management Tools</w:t>
            </w:r>
          </w:p>
        </w:tc>
        <w:tc>
          <w:tcPr>
            <w:tcW w:w="48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Ansible</w:t>
            </w:r>
          </w:p>
        </w:tc>
      </w:tr>
      <w:tr w:rsidR="00FA7197">
        <w:trPr>
          <w:trHeight w:val="305"/>
        </w:trPr>
        <w:tc>
          <w:tcPr>
            <w:tcW w:w="48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Web/Application </w:t>
            </w:r>
            <w:r>
              <w:rPr>
                <w:sz w:val="24"/>
                <w:szCs w:val="24"/>
              </w:rPr>
              <w:t>Servers</w:t>
            </w:r>
          </w:p>
        </w:tc>
        <w:tc>
          <w:tcPr>
            <w:tcW w:w="48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Apache Tomcat </w:t>
            </w:r>
          </w:p>
        </w:tc>
      </w:tr>
      <w:tr w:rsidR="00FA7197">
        <w:trPr>
          <w:trHeight w:val="305"/>
        </w:trPr>
        <w:tc>
          <w:tcPr>
            <w:tcW w:w="48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CI Tools</w:t>
            </w:r>
          </w:p>
        </w:tc>
        <w:tc>
          <w:tcPr>
            <w:tcW w:w="48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Jenkins</w:t>
            </w:r>
          </w:p>
        </w:tc>
      </w:tr>
      <w:tr w:rsidR="00FA7197">
        <w:trPr>
          <w:trHeight w:val="318"/>
        </w:trPr>
        <w:tc>
          <w:tcPr>
            <w:tcW w:w="48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Scripting Languages</w:t>
            </w:r>
          </w:p>
        </w:tc>
        <w:tc>
          <w:tcPr>
            <w:tcW w:w="48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Ansible, Shell script</w:t>
            </w:r>
          </w:p>
        </w:tc>
      </w:tr>
      <w:tr w:rsidR="00FA7197">
        <w:trPr>
          <w:trHeight w:val="318"/>
        </w:trPr>
        <w:tc>
          <w:tcPr>
            <w:tcW w:w="48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Artifact Repository Manager </w:t>
            </w:r>
          </w:p>
        </w:tc>
        <w:tc>
          <w:tcPr>
            <w:tcW w:w="48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widowControl w:val="0"/>
              <w:spacing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Nexus </w:t>
            </w:r>
          </w:p>
        </w:tc>
      </w:tr>
      <w:tr w:rsidR="00FA7197">
        <w:trPr>
          <w:trHeight w:val="318"/>
        </w:trPr>
        <w:tc>
          <w:tcPr>
            <w:tcW w:w="48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Cloud Technology</w:t>
            </w:r>
          </w:p>
        </w:tc>
        <w:tc>
          <w:tcPr>
            <w:tcW w:w="48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Amazon Web Services , Google Cloud Platform services</w:t>
            </w:r>
          </w:p>
        </w:tc>
      </w:tr>
      <w:tr w:rsidR="00FA7197">
        <w:trPr>
          <w:trHeight w:val="318"/>
        </w:trPr>
        <w:tc>
          <w:tcPr>
            <w:tcW w:w="48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Containerization tool</w:t>
            </w:r>
          </w:p>
        </w:tc>
        <w:tc>
          <w:tcPr>
            <w:tcW w:w="48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</w:t>
            </w:r>
          </w:p>
        </w:tc>
      </w:tr>
      <w:tr w:rsidR="00FA7197">
        <w:trPr>
          <w:trHeight w:val="318"/>
        </w:trPr>
        <w:tc>
          <w:tcPr>
            <w:tcW w:w="48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Orchestration tool</w:t>
            </w:r>
          </w:p>
        </w:tc>
        <w:tc>
          <w:tcPr>
            <w:tcW w:w="48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Kubernetes </w:t>
            </w:r>
          </w:p>
        </w:tc>
      </w:tr>
      <w:tr w:rsidR="00FA7197">
        <w:trPr>
          <w:trHeight w:val="318"/>
        </w:trPr>
        <w:tc>
          <w:tcPr>
            <w:tcW w:w="48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Monitoring &amp; Ticketing  tool</w:t>
            </w:r>
          </w:p>
        </w:tc>
        <w:tc>
          <w:tcPr>
            <w:tcW w:w="48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E31" w:rsidRDefault="006C06E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Nagios, Dynatrace, Solarwinds, </w:t>
            </w:r>
            <w:proofErr w:type="gramStart"/>
            <w:r>
              <w:rPr>
                <w:sz w:val="24"/>
                <w:szCs w:val="24"/>
              </w:rPr>
              <w:t>Servicenow ,</w:t>
            </w:r>
            <w:proofErr w:type="gramEnd"/>
            <w:r>
              <w:rPr>
                <w:sz w:val="24"/>
                <w:szCs w:val="24"/>
              </w:rPr>
              <w:t xml:space="preserve"> JIRA.</w:t>
            </w:r>
          </w:p>
        </w:tc>
      </w:tr>
    </w:tbl>
    <w:p w:rsidR="00BA6E31" w:rsidRDefault="006C06E4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BA6E31" w:rsidRDefault="00BA6E31">
      <w:pPr>
        <w:spacing w:after="0" w:line="360" w:lineRule="auto"/>
        <w:rPr>
          <w:b/>
          <w:color w:val="000000"/>
          <w:sz w:val="24"/>
          <w:szCs w:val="24"/>
        </w:rPr>
      </w:pPr>
    </w:p>
    <w:p w:rsidR="00BA6E31" w:rsidRDefault="006C06E4">
      <w:pP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DETAILS:</w:t>
      </w:r>
    </w:p>
    <w:p w:rsidR="00BA6E31" w:rsidRDefault="006C06E4">
      <w:pPr>
        <w:pStyle w:val="Heading2"/>
        <w:shd w:val="clear" w:color="auto" w:fill="D8D8D8"/>
        <w:ind w:right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PROJECT# 1</w:t>
      </w:r>
    </w:p>
    <w:p w:rsidR="00BA6E31" w:rsidRDefault="00BA6E31">
      <w:pPr>
        <w:spacing w:after="0"/>
        <w:rPr>
          <w:b/>
          <w:color w:val="00000A"/>
          <w:sz w:val="24"/>
          <w:szCs w:val="24"/>
        </w:rPr>
      </w:pPr>
    </w:p>
    <w:p w:rsidR="00BA6E31" w:rsidRDefault="006C06E4">
      <w:pPr>
        <w:spacing w:after="0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Project: VNS (Virtual Network Services)</w:t>
      </w:r>
    </w:p>
    <w:p w:rsidR="00BA6E31" w:rsidRDefault="006C06E4">
      <w:pPr>
        <w:spacing w:after="0"/>
        <w:rPr>
          <w:b/>
          <w:color w:val="00000A"/>
          <w:sz w:val="24"/>
          <w:szCs w:val="24"/>
        </w:rPr>
      </w:pPr>
      <w:proofErr w:type="gramStart"/>
      <w:r>
        <w:rPr>
          <w:b/>
          <w:color w:val="00000A"/>
          <w:sz w:val="24"/>
          <w:szCs w:val="24"/>
        </w:rPr>
        <w:t>Client :</w:t>
      </w:r>
      <w:proofErr w:type="gramEnd"/>
      <w:r>
        <w:rPr>
          <w:b/>
          <w:color w:val="00000A"/>
          <w:sz w:val="24"/>
          <w:szCs w:val="24"/>
        </w:rPr>
        <w:t xml:space="preserve"> National Pen</w:t>
      </w:r>
    </w:p>
    <w:p w:rsidR="00BA6E31" w:rsidRDefault="006C06E4">
      <w:pPr>
        <w:spacing w:after="0"/>
        <w:rPr>
          <w:b/>
          <w:color w:val="00000A"/>
          <w:sz w:val="24"/>
          <w:szCs w:val="24"/>
        </w:rPr>
      </w:pPr>
      <w:proofErr w:type="gramStart"/>
      <w:r>
        <w:rPr>
          <w:b/>
          <w:color w:val="00000A"/>
          <w:sz w:val="24"/>
          <w:szCs w:val="24"/>
        </w:rPr>
        <w:t>Role :</w:t>
      </w:r>
      <w:proofErr w:type="gramEnd"/>
      <w:r>
        <w:rPr>
          <w:b/>
          <w:color w:val="00000A"/>
          <w:sz w:val="24"/>
          <w:szCs w:val="24"/>
        </w:rPr>
        <w:t xml:space="preserve"> Devops Engineer</w:t>
      </w:r>
    </w:p>
    <w:p w:rsidR="00BA6E31" w:rsidRDefault="006C06E4">
      <w:pPr>
        <w:spacing w:after="0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Environment :</w:t>
      </w:r>
      <w:proofErr w:type="gramEnd"/>
      <w:r>
        <w:rPr>
          <w:b/>
          <w:color w:val="000000"/>
          <w:sz w:val="24"/>
          <w:szCs w:val="24"/>
        </w:rPr>
        <w:t xml:space="preserve"> Java, Maven, GIT, Jenkins</w:t>
      </w:r>
    </w:p>
    <w:p w:rsidR="00BA6E31" w:rsidRDefault="00BA6E31">
      <w:pPr>
        <w:spacing w:after="0" w:line="360" w:lineRule="auto"/>
        <w:rPr>
          <w:b/>
          <w:color w:val="000000"/>
          <w:sz w:val="24"/>
          <w:szCs w:val="24"/>
        </w:rPr>
      </w:pPr>
    </w:p>
    <w:p w:rsidR="00BA6E31" w:rsidRDefault="006C06E4">
      <w:pPr>
        <w:spacing w:after="0" w:line="360" w:lineRule="auto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Responsibilities</w:t>
      </w:r>
      <w:r>
        <w:rPr>
          <w:b/>
          <w:color w:val="000000"/>
          <w:sz w:val="24"/>
          <w:szCs w:val="24"/>
        </w:rPr>
        <w:t xml:space="preserve"> :</w:t>
      </w:r>
      <w:proofErr w:type="gramEnd"/>
    </w:p>
    <w:p w:rsidR="00BA6E31" w:rsidRDefault="006C06E4">
      <w:pPr>
        <w:numPr>
          <w:ilvl w:val="0"/>
          <w:numId w:val="2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Developing Ansibleplaybooks for managing the application/OS configuration files</w:t>
      </w:r>
    </w:p>
    <w:p w:rsidR="00BA6E31" w:rsidRDefault="006C06E4">
      <w:pPr>
        <w:spacing w:after="0"/>
        <w:ind w:left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</w:t>
      </w:r>
      <w:proofErr w:type="gramEnd"/>
      <w:r>
        <w:rPr>
          <w:color w:val="000000"/>
          <w:sz w:val="24"/>
          <w:szCs w:val="24"/>
        </w:rPr>
        <w:t xml:space="preserve"> Git hub, Integrating with Jenkins, and Verifying with Jenkins plugins, deploying the application in to the Linux environment.</w:t>
      </w:r>
    </w:p>
    <w:p w:rsidR="00BA6E31" w:rsidRDefault="006C06E4">
      <w:pPr>
        <w:numPr>
          <w:ilvl w:val="0"/>
          <w:numId w:val="2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Worked as a DevOps Engineer for a team that </w:t>
      </w:r>
      <w:r>
        <w:rPr>
          <w:color w:val="000000"/>
          <w:sz w:val="24"/>
          <w:szCs w:val="24"/>
        </w:rPr>
        <w:t>involves three different development teams and</w:t>
      </w:r>
    </w:p>
    <w:p w:rsidR="00BA6E31" w:rsidRDefault="006C06E4">
      <w:pPr>
        <w:spacing w:after="0"/>
        <w:ind w:left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multiple</w:t>
      </w:r>
      <w:proofErr w:type="gramEnd"/>
      <w:r>
        <w:rPr>
          <w:color w:val="000000"/>
          <w:sz w:val="24"/>
          <w:szCs w:val="24"/>
        </w:rPr>
        <w:t xml:space="preserve"> simultaneous software releases.</w:t>
      </w:r>
    </w:p>
    <w:p w:rsidR="00BA6E31" w:rsidRDefault="006C06E4">
      <w:pPr>
        <w:numPr>
          <w:ilvl w:val="0"/>
          <w:numId w:val="2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Good experience in working with a team together to deliver best outputs in given time frames.</w:t>
      </w:r>
    </w:p>
    <w:p w:rsidR="00BA6E31" w:rsidRDefault="006C06E4">
      <w:pPr>
        <w:numPr>
          <w:ilvl w:val="0"/>
          <w:numId w:val="2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Supported the application in production and worked closely with off-shore </w:t>
      </w:r>
      <w:r>
        <w:rPr>
          <w:color w:val="000000"/>
          <w:sz w:val="24"/>
          <w:szCs w:val="24"/>
        </w:rPr>
        <w:t>teams.</w:t>
      </w:r>
    </w:p>
    <w:p w:rsidR="00BA6E31" w:rsidRDefault="006C06E4">
      <w:pPr>
        <w:numPr>
          <w:ilvl w:val="0"/>
          <w:numId w:val="2"/>
        </w:numPr>
        <w:spacing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Deployed java applications to </w:t>
      </w:r>
      <w:r>
        <w:rPr>
          <w:b/>
          <w:color w:val="00000A"/>
          <w:sz w:val="24"/>
          <w:szCs w:val="24"/>
        </w:rPr>
        <w:t xml:space="preserve">application servers </w:t>
      </w:r>
      <w:r>
        <w:rPr>
          <w:color w:val="00000A"/>
          <w:sz w:val="24"/>
          <w:szCs w:val="24"/>
        </w:rPr>
        <w:t>in continuous integration environment and</w:t>
      </w:r>
    </w:p>
    <w:p w:rsidR="00BA6E31" w:rsidRDefault="006C06E4">
      <w:pPr>
        <w:spacing w:after="0"/>
        <w:ind w:left="720"/>
        <w:rPr>
          <w:color w:val="00000A"/>
          <w:sz w:val="24"/>
          <w:szCs w:val="24"/>
        </w:rPr>
      </w:pPr>
      <w:proofErr w:type="gramStart"/>
      <w:r>
        <w:rPr>
          <w:color w:val="00000A"/>
          <w:sz w:val="24"/>
          <w:szCs w:val="24"/>
        </w:rPr>
        <w:t>also</w:t>
      </w:r>
      <w:proofErr w:type="gramEnd"/>
      <w:r>
        <w:rPr>
          <w:color w:val="00000A"/>
          <w:sz w:val="24"/>
          <w:szCs w:val="24"/>
        </w:rPr>
        <w:t xml:space="preserve"> automated the whole process.</w:t>
      </w:r>
    </w:p>
    <w:p w:rsidR="00BA6E31" w:rsidRDefault="006C06E4">
      <w:pPr>
        <w:numPr>
          <w:ilvl w:val="0"/>
          <w:numId w:val="2"/>
        </w:numPr>
        <w:spacing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Configured </w:t>
      </w:r>
      <w:r>
        <w:rPr>
          <w:b/>
          <w:color w:val="00000A"/>
          <w:sz w:val="24"/>
          <w:szCs w:val="24"/>
        </w:rPr>
        <w:t xml:space="preserve">Git </w:t>
      </w:r>
      <w:r>
        <w:rPr>
          <w:color w:val="00000A"/>
          <w:sz w:val="24"/>
          <w:szCs w:val="24"/>
        </w:rPr>
        <w:t xml:space="preserve">with </w:t>
      </w:r>
      <w:r>
        <w:rPr>
          <w:b/>
          <w:color w:val="00000A"/>
          <w:sz w:val="24"/>
          <w:szCs w:val="24"/>
        </w:rPr>
        <w:t xml:space="preserve">Jenkins </w:t>
      </w:r>
      <w:r>
        <w:rPr>
          <w:color w:val="00000A"/>
          <w:sz w:val="24"/>
          <w:szCs w:val="24"/>
        </w:rPr>
        <w:t xml:space="preserve">and schedule jobs using </w:t>
      </w:r>
      <w:r>
        <w:rPr>
          <w:b/>
          <w:color w:val="00000A"/>
          <w:sz w:val="24"/>
          <w:szCs w:val="24"/>
        </w:rPr>
        <w:t xml:space="preserve">POLL SCM </w:t>
      </w:r>
      <w:r>
        <w:rPr>
          <w:color w:val="00000A"/>
          <w:sz w:val="24"/>
          <w:szCs w:val="24"/>
        </w:rPr>
        <w:t>option.</w:t>
      </w:r>
    </w:p>
    <w:p w:rsidR="00BA6E31" w:rsidRDefault="006C06E4">
      <w:pPr>
        <w:numPr>
          <w:ilvl w:val="0"/>
          <w:numId w:val="2"/>
        </w:numPr>
        <w:spacing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Managed Sonar type </w:t>
      </w:r>
      <w:r>
        <w:rPr>
          <w:b/>
          <w:color w:val="00000A"/>
          <w:sz w:val="24"/>
          <w:szCs w:val="24"/>
        </w:rPr>
        <w:t xml:space="preserve">Nexus </w:t>
      </w:r>
      <w:r>
        <w:rPr>
          <w:color w:val="00000A"/>
          <w:sz w:val="24"/>
          <w:szCs w:val="24"/>
        </w:rPr>
        <w:t xml:space="preserve">repositories to download the </w:t>
      </w:r>
      <w:r>
        <w:rPr>
          <w:color w:val="00000A"/>
          <w:sz w:val="24"/>
          <w:szCs w:val="24"/>
        </w:rPr>
        <w:t>artifacts (jar, war &amp; ear) during the build.</w:t>
      </w:r>
    </w:p>
    <w:p w:rsidR="00BA6E31" w:rsidRDefault="006C06E4">
      <w:pPr>
        <w:numPr>
          <w:ilvl w:val="0"/>
          <w:numId w:val="2"/>
        </w:numPr>
        <w:spacing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Used </w:t>
      </w:r>
      <w:r>
        <w:rPr>
          <w:b/>
          <w:color w:val="00000A"/>
          <w:sz w:val="24"/>
          <w:szCs w:val="24"/>
        </w:rPr>
        <w:t xml:space="preserve">Ansible Playbooks </w:t>
      </w:r>
      <w:r>
        <w:rPr>
          <w:color w:val="00000A"/>
          <w:sz w:val="24"/>
          <w:szCs w:val="24"/>
        </w:rPr>
        <w:t>to automate the deployment process.</w:t>
      </w:r>
    </w:p>
    <w:p w:rsidR="00BA6E31" w:rsidRDefault="006C06E4">
      <w:pPr>
        <w:numPr>
          <w:ilvl w:val="0"/>
          <w:numId w:val="2"/>
        </w:numPr>
        <w:spacing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Assisted end-to-end release process from the planning of release content through to actual release</w:t>
      </w:r>
    </w:p>
    <w:p w:rsidR="00BA6E31" w:rsidRDefault="006C06E4">
      <w:pPr>
        <w:spacing w:after="0"/>
        <w:ind w:left="720"/>
        <w:rPr>
          <w:color w:val="00000A"/>
          <w:sz w:val="24"/>
          <w:szCs w:val="24"/>
        </w:rPr>
      </w:pPr>
      <w:proofErr w:type="gramStart"/>
      <w:r>
        <w:rPr>
          <w:color w:val="00000A"/>
          <w:sz w:val="24"/>
          <w:szCs w:val="24"/>
        </w:rPr>
        <w:t>deployment</w:t>
      </w:r>
      <w:proofErr w:type="gramEnd"/>
      <w:r>
        <w:rPr>
          <w:color w:val="00000A"/>
          <w:sz w:val="24"/>
          <w:szCs w:val="24"/>
        </w:rPr>
        <w:t xml:space="preserve"> to production.</w:t>
      </w:r>
    </w:p>
    <w:p w:rsidR="00BA6E31" w:rsidRDefault="006C06E4">
      <w:pPr>
        <w:numPr>
          <w:ilvl w:val="0"/>
          <w:numId w:val="2"/>
        </w:numPr>
        <w:spacing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Deployed the build artifact</w:t>
      </w:r>
      <w:r>
        <w:rPr>
          <w:color w:val="00000A"/>
          <w:sz w:val="24"/>
          <w:szCs w:val="24"/>
        </w:rPr>
        <w:t>s into environments like QA, UAT and production according to the build</w:t>
      </w:r>
    </w:p>
    <w:p w:rsidR="00BA6E31" w:rsidRDefault="006C06E4">
      <w:pPr>
        <w:spacing w:after="0"/>
        <w:ind w:left="720"/>
        <w:rPr>
          <w:color w:val="00000A"/>
          <w:sz w:val="24"/>
          <w:szCs w:val="24"/>
        </w:rPr>
      </w:pPr>
      <w:proofErr w:type="gramStart"/>
      <w:r>
        <w:rPr>
          <w:color w:val="00000A"/>
          <w:sz w:val="24"/>
          <w:szCs w:val="24"/>
        </w:rPr>
        <w:t>life</w:t>
      </w:r>
      <w:proofErr w:type="gramEnd"/>
      <w:r>
        <w:rPr>
          <w:color w:val="00000A"/>
          <w:sz w:val="24"/>
          <w:szCs w:val="24"/>
        </w:rPr>
        <w:t xml:space="preserve"> cycle.</w:t>
      </w:r>
    </w:p>
    <w:p w:rsidR="00BA6E31" w:rsidRDefault="00BA6E31">
      <w:pPr>
        <w:spacing w:after="0"/>
        <w:ind w:left="720"/>
        <w:rPr>
          <w:color w:val="00000A"/>
          <w:sz w:val="24"/>
          <w:szCs w:val="24"/>
        </w:rPr>
      </w:pPr>
    </w:p>
    <w:p w:rsidR="00BA6E31" w:rsidRDefault="006C06E4">
      <w:pPr>
        <w:pStyle w:val="Heading2"/>
        <w:shd w:val="clear" w:color="auto" w:fill="D8D8D8"/>
        <w:ind w:right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PROJECT# 2</w:t>
      </w:r>
    </w:p>
    <w:p w:rsidR="00BA6E31" w:rsidRDefault="006C06E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Project Name              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>DigitaHarbor</w:t>
      </w:r>
      <w:proofErr w:type="gramEnd"/>
    </w:p>
    <w:p w:rsidR="00BA6E31" w:rsidRDefault="006C06E4">
      <w:pPr>
        <w:spacing w:after="0"/>
        <w:rPr>
          <w:sz w:val="24"/>
          <w:szCs w:val="24"/>
        </w:rPr>
      </w:pPr>
      <w:bookmarkStart w:id="4" w:name="_2et92p0" w:colFirst="0" w:colLast="0"/>
      <w:bookmarkEnd w:id="4"/>
      <w:r>
        <w:rPr>
          <w:b/>
          <w:sz w:val="24"/>
          <w:szCs w:val="24"/>
        </w:rPr>
        <w:t xml:space="preserve">Client                             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>DigitaHarbor</w:t>
      </w:r>
      <w:proofErr w:type="gramEnd"/>
    </w:p>
    <w:p w:rsidR="00BA6E31" w:rsidRDefault="006C06E4">
      <w:pPr>
        <w:pStyle w:val="Heading1"/>
        <w:keepLines w:val="0"/>
        <w:spacing w:before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 xml:space="preserve">Technology     </w:t>
      </w:r>
      <w:r>
        <w:rPr>
          <w:rFonts w:ascii="Calibri" w:eastAsia="Calibri" w:hAnsi="Calibri" w:cs="Calibri"/>
          <w:color w:val="0D0D0D"/>
          <w:sz w:val="24"/>
          <w:szCs w:val="24"/>
        </w:rPr>
        <w:tab/>
      </w:r>
      <w:r>
        <w:rPr>
          <w:rFonts w:ascii="Calibri" w:eastAsia="Calibri" w:hAnsi="Calibri" w:cs="Calibri"/>
          <w:color w:val="0D0D0D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color w:val="0D0D0D"/>
          <w:sz w:val="24"/>
          <w:szCs w:val="24"/>
        </w:rPr>
        <w:t xml:space="preserve">:  </w:t>
      </w:r>
      <w:r>
        <w:rPr>
          <w:rFonts w:ascii="Calibri" w:eastAsia="Calibri" w:hAnsi="Calibri" w:cs="Calibri"/>
          <w:b w:val="0"/>
          <w:color w:val="0D0D0D"/>
          <w:sz w:val="24"/>
          <w:szCs w:val="24"/>
        </w:rPr>
        <w:t>Ansibe, Docker, Jenkins, Kubernetes</w:t>
      </w:r>
    </w:p>
    <w:p w:rsidR="00BA6E31" w:rsidRDefault="006C06E4">
      <w:pPr>
        <w:pStyle w:val="Heading1"/>
        <w:keepLines w:val="0"/>
        <w:spacing w:before="0" w:line="276" w:lineRule="auto"/>
        <w:rPr>
          <w:rFonts w:ascii="Calibri" w:eastAsia="Calibri" w:hAnsi="Calibri" w:cs="Calibri"/>
          <w:b w:val="0"/>
          <w:color w:val="0D0D0D"/>
          <w:sz w:val="24"/>
          <w:szCs w:val="24"/>
        </w:rPr>
      </w:pPr>
      <w:r>
        <w:rPr>
          <w:rFonts w:ascii="Calibri" w:eastAsia="Calibri" w:hAnsi="Calibri" w:cs="Calibri"/>
          <w:color w:val="0D0D0D"/>
          <w:sz w:val="24"/>
          <w:szCs w:val="24"/>
        </w:rPr>
        <w:t xml:space="preserve">Application Server  </w:t>
      </w:r>
      <w:r>
        <w:rPr>
          <w:rFonts w:ascii="Calibri" w:eastAsia="Calibri" w:hAnsi="Calibri" w:cs="Calibri"/>
          <w:color w:val="0D0D0D"/>
          <w:sz w:val="24"/>
          <w:szCs w:val="24"/>
        </w:rPr>
        <w:tab/>
        <w:t xml:space="preserve">: </w:t>
      </w:r>
      <w:r>
        <w:rPr>
          <w:rFonts w:ascii="Calibri" w:eastAsia="Calibri" w:hAnsi="Calibri" w:cs="Calibri"/>
          <w:b w:val="0"/>
          <w:color w:val="0D0D0D"/>
          <w:sz w:val="24"/>
          <w:szCs w:val="24"/>
        </w:rPr>
        <w:t>Apache Tomcat.</w:t>
      </w:r>
    </w:p>
    <w:p w:rsidR="00BA6E31" w:rsidRDefault="00BA6E31">
      <w:pPr>
        <w:spacing w:after="0" w:line="360" w:lineRule="auto"/>
        <w:rPr>
          <w:b/>
          <w:color w:val="000000"/>
          <w:sz w:val="24"/>
          <w:szCs w:val="24"/>
        </w:rPr>
      </w:pPr>
    </w:p>
    <w:p w:rsidR="00BA6E31" w:rsidRDefault="006C06E4">
      <w:pP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Roles and Responsibilities:</w:t>
      </w:r>
    </w:p>
    <w:p w:rsidR="00BA6E31" w:rsidRDefault="006C06E4">
      <w:pPr>
        <w:numPr>
          <w:ilvl w:val="0"/>
          <w:numId w:val="3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Creating RPM builds for Application and Deploying in Application Server </w:t>
      </w:r>
    </w:p>
    <w:p w:rsidR="00BA6E31" w:rsidRDefault="006C06E4">
      <w:pPr>
        <w:numPr>
          <w:ilvl w:val="0"/>
          <w:numId w:val="3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Responsible for Automation and re-architecture CLM and Workflow Products </w:t>
      </w:r>
    </w:p>
    <w:p w:rsidR="00BA6E31" w:rsidRDefault="006C06E4">
      <w:pPr>
        <w:numPr>
          <w:ilvl w:val="0"/>
          <w:numId w:val="3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Implementing a Continuous Delivery framewo</w:t>
      </w:r>
      <w:r>
        <w:rPr>
          <w:color w:val="000000"/>
          <w:sz w:val="24"/>
          <w:szCs w:val="24"/>
        </w:rPr>
        <w:t xml:space="preserve">rk using Jenkins and </w:t>
      </w:r>
      <w:proofErr w:type="gramStart"/>
      <w:r>
        <w:rPr>
          <w:color w:val="000000"/>
          <w:sz w:val="24"/>
          <w:szCs w:val="24"/>
        </w:rPr>
        <w:t>Ansible ,</w:t>
      </w:r>
      <w:proofErr w:type="gramEnd"/>
      <w:r>
        <w:rPr>
          <w:color w:val="000000"/>
          <w:sz w:val="24"/>
          <w:szCs w:val="24"/>
        </w:rPr>
        <w:t xml:space="preserve"> Docker, Kubernetes.</w:t>
      </w:r>
    </w:p>
    <w:p w:rsidR="00BA6E31" w:rsidRDefault="006C06E4">
      <w:pPr>
        <w:numPr>
          <w:ilvl w:val="0"/>
          <w:numId w:val="3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Creating builds for Application and Deploying in Multiple </w:t>
      </w:r>
      <w:proofErr w:type="gramStart"/>
      <w:r>
        <w:rPr>
          <w:color w:val="000000"/>
          <w:sz w:val="24"/>
          <w:szCs w:val="24"/>
        </w:rPr>
        <w:t>Environments(</w:t>
      </w:r>
      <w:proofErr w:type="gramEnd"/>
      <w:r>
        <w:rPr>
          <w:color w:val="000000"/>
          <w:sz w:val="24"/>
          <w:szCs w:val="24"/>
        </w:rPr>
        <w:t>Test, Staging,UAT, Sandbox and Prod)  over 350+ Servers with in Window Period.</w:t>
      </w:r>
    </w:p>
    <w:p w:rsidR="00BA6E31" w:rsidRDefault="006C06E4">
      <w:pPr>
        <w:numPr>
          <w:ilvl w:val="0"/>
          <w:numId w:val="3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 the tasks of scheduling build automation, build</w:t>
      </w:r>
      <w:r>
        <w:rPr>
          <w:color w:val="000000"/>
          <w:sz w:val="24"/>
          <w:szCs w:val="24"/>
        </w:rPr>
        <w:t>ing service patch builds and scripts</w:t>
      </w:r>
    </w:p>
    <w:p w:rsidR="00BA6E31" w:rsidRDefault="006C06E4">
      <w:pPr>
        <w:numPr>
          <w:ilvl w:val="0"/>
          <w:numId w:val="3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Writing Scripts and YAML files for Container Orchestration</w:t>
      </w:r>
    </w:p>
    <w:p w:rsidR="00BA6E31" w:rsidRDefault="006C06E4">
      <w:pPr>
        <w:numPr>
          <w:ilvl w:val="0"/>
          <w:numId w:val="3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Responsible for creating and maintaining the builds</w:t>
      </w:r>
    </w:p>
    <w:p w:rsidR="00BA6E31" w:rsidRDefault="006C06E4">
      <w:pPr>
        <w:numPr>
          <w:ilvl w:val="0"/>
          <w:numId w:val="3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Setting up of new environments on UNIX/LINUX platform</w:t>
      </w:r>
    </w:p>
    <w:p w:rsidR="00BA6E31" w:rsidRDefault="006C06E4">
      <w:pPr>
        <w:numPr>
          <w:ilvl w:val="0"/>
          <w:numId w:val="3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Applying new patches on App Servers</w:t>
      </w:r>
    </w:p>
    <w:p w:rsidR="00BA6E31" w:rsidRDefault="006C06E4">
      <w:pPr>
        <w:numPr>
          <w:ilvl w:val="0"/>
          <w:numId w:val="3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Docker fi</w:t>
      </w:r>
      <w:r>
        <w:rPr>
          <w:color w:val="000000"/>
          <w:sz w:val="24"/>
          <w:szCs w:val="24"/>
        </w:rPr>
        <w:t xml:space="preserve">les, building docker images and </w:t>
      </w:r>
      <w:proofErr w:type="gramStart"/>
      <w:r>
        <w:rPr>
          <w:color w:val="000000"/>
          <w:sz w:val="24"/>
          <w:szCs w:val="24"/>
        </w:rPr>
        <w:t>creating  kubernetes</w:t>
      </w:r>
      <w:proofErr w:type="gramEnd"/>
      <w:r>
        <w:rPr>
          <w:color w:val="000000"/>
          <w:sz w:val="24"/>
          <w:szCs w:val="24"/>
        </w:rPr>
        <w:t xml:space="preserve"> manifest files. </w:t>
      </w:r>
    </w:p>
    <w:p w:rsidR="00BA6E31" w:rsidRDefault="006C06E4">
      <w:pPr>
        <w:numPr>
          <w:ilvl w:val="0"/>
          <w:numId w:val="3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Configure the necessary settings of the repository and build tools, which using in regular routine</w:t>
      </w:r>
    </w:p>
    <w:p w:rsidR="00BA6E31" w:rsidRDefault="006C06E4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work</w:t>
      </w:r>
      <w:proofErr w:type="gramEnd"/>
      <w:r>
        <w:rPr>
          <w:color w:val="000000"/>
          <w:sz w:val="24"/>
          <w:szCs w:val="24"/>
        </w:rPr>
        <w:t xml:space="preserve"> without making errors.</w:t>
      </w:r>
    </w:p>
    <w:p w:rsidR="00BA6E31" w:rsidRDefault="00FA7197">
      <w:pPr>
        <w:rPr>
          <w:color w:val="000000"/>
          <w:sz w:val="24"/>
          <w:szCs w:val="24"/>
        </w:rPr>
      </w:pPr>
      <w:r w:rsidRPr="00FA719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pt;margin-top:-1pt;width:1pt;height:1pt;z-index:251658240;mso-position-horizontal-relative:margin">
            <w10:wrap anchorx="margin"/>
          </v:shape>
        </w:pict>
      </w:r>
      <w:r w:rsidRPr="00FA7197">
        <w:pict>
          <v:shape id="_x0000_s1026" type="#_x0000_t75" style="position:absolute;margin-left:0;margin-top:0;width:1pt;height:1pt;z-index:251659264">
            <v:imagedata r:id="rId6"/>
          </v:shape>
        </w:pict>
      </w:r>
    </w:p>
    <w:sectPr w:rsidR="00BA6E31" w:rsidSect="00FA719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Segoe Print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SystemUIFontBold">
    <w:altName w:val="Segoe Print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5"/>
  <w:proofState w:spelling="clean" w:grammar="clean"/>
  <w:defaultTabStop w:val="720"/>
  <w:characterSpacingControl w:val="doNotCompress"/>
  <w:compat/>
  <w:rsids>
    <w:rsidRoot w:val="00BA6E31"/>
    <w:rsid w:val="002E1D11"/>
    <w:rsid w:val="006C06E4"/>
    <w:rsid w:val="008227B0"/>
    <w:rsid w:val="00BA6E31"/>
    <w:rsid w:val="00FA7197"/>
    <w:rsid w:val="5C9811E6"/>
    <w:rsid w:val="7C5D0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A7197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qFormat/>
    <w:rsid w:val="00FA7197"/>
    <w:pPr>
      <w:keepNext/>
      <w:keepLines/>
      <w:spacing w:before="480" w:after="0" w:line="240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rsid w:val="00FA7197"/>
    <w:pPr>
      <w:keepNext/>
      <w:shd w:val="clear" w:color="auto" w:fill="E6E6E6"/>
      <w:spacing w:after="0" w:line="240" w:lineRule="auto"/>
      <w:ind w:right="230"/>
      <w:jc w:val="both"/>
      <w:outlineLvl w:val="1"/>
    </w:pPr>
    <w:rPr>
      <w:rFonts w:ascii="Verdana" w:eastAsia="Verdana" w:hAnsi="Verdana" w:cs="Verdana"/>
      <w:b/>
      <w:color w:val="00000A"/>
      <w:sz w:val="20"/>
      <w:szCs w:val="20"/>
    </w:rPr>
  </w:style>
  <w:style w:type="paragraph" w:styleId="Heading3">
    <w:name w:val="heading 3"/>
    <w:basedOn w:val="Normal"/>
    <w:next w:val="Normal"/>
    <w:qFormat/>
    <w:rsid w:val="00FA71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FA71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FA719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FA71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rsid w:val="00FA719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rsid w:val="00FA7197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rsid w:val="00FA719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rsid w:val="00FA7197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rsid w:val="00FA7197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107f3576d62d6ee96fd0417e38b79927134f530e18705c4458440321091b5b581109190212495e540d4356014b4450530401195c1333471b1b111940505b0a58580f1b425c4c01090340281e0103150b164851581543124a4b485d4637071f1b5b58170a10014042595858564d465d4507144359090f59431209175144410c595f5049100a1105035d4a1e500558191b15061046505b01504a121b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Gaffer</dc:creator>
  <cp:lastModifiedBy>knoldus</cp:lastModifiedBy>
  <cp:revision>3</cp:revision>
  <dcterms:created xsi:type="dcterms:W3CDTF">2021-07-07T11:49:00Z</dcterms:created>
  <dcterms:modified xsi:type="dcterms:W3CDTF">2021-07-07T11:49:00Z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