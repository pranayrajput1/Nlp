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75FB" w:rsidRDefault="00BE48DD">
      <w:pPr>
        <w:spacing w:line="360" w:lineRule="auto"/>
        <w:jc w:val="both"/>
        <w:rPr>
          <w:rFonts w:ascii="Calibri" w:eastAsia="Calibri" w:hAnsi="Calibri" w:cs="Calibri"/>
          <w:b/>
          <w:sz w:val="22"/>
        </w:rPr>
      </w:pPr>
      <w:r>
        <w:rPr>
          <w:rFonts w:ascii="Trebuchet MS" w:eastAsia="Trebuchet MS" w:hAnsi="Trebuchet MS" w:cs="Trebuchet MS"/>
          <w:sz w:val="36"/>
        </w:rPr>
        <w:t>Jyoti Kumar</w:t>
      </w:r>
    </w:p>
    <w:p w:rsidR="004B75FB" w:rsidRDefault="00BE48DD">
      <w:pPr>
        <w:spacing w:line="360" w:lineRule="auto"/>
        <w:jc w:val="both"/>
        <w:rPr>
          <w:rFonts w:ascii="Trebuchet MS" w:eastAsia="Trebuchet MS" w:hAnsi="Trebuchet MS" w:cs="Trebuchet MS"/>
          <w:sz w:val="36"/>
        </w:rPr>
      </w:pPr>
      <w:r>
        <w:rPr>
          <w:rFonts w:ascii="Trebuchet MS" w:eastAsia="Trebuchet MS" w:hAnsi="Trebuchet MS" w:cs="Trebuchet MS"/>
          <w:b/>
          <w:sz w:val="20"/>
        </w:rPr>
        <w:t>Mobile: +919773723354</w:t>
      </w:r>
    </w:p>
    <w:p w:rsidR="004B75FB" w:rsidRDefault="00BE48DD">
      <w:pPr>
        <w:spacing w:line="360" w:lineRule="auto"/>
        <w:jc w:val="both"/>
        <w:rPr>
          <w:rFonts w:ascii="Trebuchet MS" w:eastAsia="Trebuchet MS" w:hAnsi="Trebuchet MS" w:cs="Trebuchet MS"/>
          <w:b/>
          <w:sz w:val="20"/>
        </w:rPr>
      </w:pPr>
      <w:r>
        <w:rPr>
          <w:rFonts w:ascii="Trebuchet MS" w:eastAsia="Trebuchet MS" w:hAnsi="Trebuchet MS" w:cs="Trebuchet MS"/>
          <w:b/>
          <w:sz w:val="20"/>
        </w:rPr>
        <w:t xml:space="preserve">Email   : </w:t>
      </w:r>
      <w:hyperlink r:id="rId6" w:history="1">
        <w:r>
          <w:rPr>
            <w:rStyle w:val="Hyperlink"/>
            <w:rFonts w:ascii="Trebuchet MS" w:eastAsia="Trebuchet MS" w:hAnsi="Trebuchet MS" w:cs="Trebuchet MS"/>
            <w:b/>
            <w:sz w:val="20"/>
          </w:rPr>
          <w:t>kumarjyoti775@gmail.com</w:t>
        </w:r>
      </w:hyperlink>
    </w:p>
    <w:p w:rsidR="004B75FB" w:rsidRDefault="00BE48DD">
      <w:pPr>
        <w:spacing w:line="360" w:lineRule="auto"/>
        <w:jc w:val="both"/>
        <w:rPr>
          <w:rFonts w:ascii="Arial" w:eastAsia="Arial" w:hAnsi="Arial" w:cs="Arial"/>
          <w:i/>
          <w:sz w:val="20"/>
        </w:rPr>
      </w:pPr>
      <w:r>
        <w:rPr>
          <w:b/>
          <w:bCs/>
        </w:rPr>
        <w:t>&gt;&gt;</w:t>
      </w:r>
      <w:r>
        <w:rPr>
          <w:rFonts w:ascii="Calibri Light" w:eastAsia="Calibri Light" w:hAnsi="Calibri Light" w:cs="Calibri Light"/>
          <w:b/>
          <w:color w:val="333F50"/>
          <w:spacing w:val="5"/>
          <w:sz w:val="24"/>
          <w:szCs w:val="24"/>
        </w:rPr>
        <w:t>Work Experience:</w:t>
      </w:r>
    </w:p>
    <w:p w:rsidR="004B75FB" w:rsidRDefault="00BE48DD">
      <w:pPr>
        <w:spacing w:line="360" w:lineRule="auto"/>
        <w:jc w:val="both"/>
        <w:rPr>
          <w:rFonts w:ascii="Arial" w:eastAsia="Arial" w:hAnsi="Arial" w:cs="Arial"/>
          <w:i/>
          <w:sz w:val="20"/>
        </w:rPr>
      </w:pPr>
      <w:r>
        <w:rPr>
          <w:rFonts w:ascii="Arial" w:eastAsia="Arial" w:hAnsi="Arial" w:cs="Arial"/>
          <w:i/>
          <w:sz w:val="20"/>
        </w:rPr>
        <w:t>software QA at G4S GDC.</w:t>
      </w:r>
    </w:p>
    <w:p w:rsidR="004B75FB" w:rsidRDefault="00BE48DD">
      <w:pPr>
        <w:spacing w:line="360" w:lineRule="auto"/>
        <w:ind w:left="360"/>
        <w:jc w:val="both"/>
        <w:rPr>
          <w:rFonts w:ascii="Arial" w:eastAsia="Arial" w:hAnsi="Arial" w:cs="Arial"/>
          <w:sz w:val="20"/>
        </w:rPr>
      </w:pPr>
      <w:r>
        <w:rPr>
          <w:rFonts w:ascii="Arial" w:eastAsia="Arial" w:hAnsi="Arial" w:cs="Arial"/>
          <w:sz w:val="20"/>
        </w:rPr>
        <w:t>Professional Summary:</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7</w:t>
      </w:r>
      <w:r>
        <w:rPr>
          <w:rFonts w:ascii="Arial" w:eastAsia="Arial" w:hAnsi="Arial" w:cs="Arial"/>
          <w:sz w:val="20"/>
        </w:rPr>
        <w:t xml:space="preserve"> yrs of Experience in the area of Automation and Manual Testing.</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Having good</w:t>
      </w:r>
      <w:r>
        <w:rPr>
          <w:rFonts w:ascii="Arial" w:eastAsia="Arial" w:hAnsi="Arial" w:cs="Arial"/>
          <w:sz w:val="20"/>
        </w:rPr>
        <w:t xml:space="preserve"> Experience in using the automation tools like Selenium Web Driver.</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Worked on Hybrid framework in Web Driver.</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Experience in writing x path to find dynamic objects in Ajax Application.</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Working experience in cucumber(BDD Framework).</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Knowledge of Core Java co</w:t>
      </w:r>
      <w:r>
        <w:rPr>
          <w:rFonts w:ascii="Arial" w:eastAsia="Arial" w:hAnsi="Arial" w:cs="Arial"/>
          <w:sz w:val="20"/>
        </w:rPr>
        <w:t>ncepts.</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 xml:space="preserve">Knowledge of  </w:t>
      </w:r>
      <w:r>
        <w:rPr>
          <w:rFonts w:ascii="Arial" w:eastAsia="Arial" w:hAnsi="Arial" w:cs="Arial"/>
          <w:sz w:val="20"/>
        </w:rPr>
        <w:t>Python</w:t>
      </w:r>
      <w:bookmarkStart w:id="0" w:name="_GoBack"/>
      <w:bookmarkEnd w:id="0"/>
      <w:r>
        <w:rPr>
          <w:rFonts w:ascii="Arial" w:eastAsia="Arial" w:hAnsi="Arial" w:cs="Arial"/>
          <w:sz w:val="20"/>
        </w:rPr>
        <w:t>.</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Involved in Mobile app testing.</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Involved in IVR testing.</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Working experience of Apache POI APIs.</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Working experience in mobile application testing.</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Good understanding on using Maven.</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Proficient in using Test NG.</w:t>
      </w:r>
    </w:p>
    <w:p w:rsidR="004B75FB" w:rsidRDefault="00BE48DD">
      <w:pPr>
        <w:numPr>
          <w:ilvl w:val="0"/>
          <w:numId w:val="1"/>
        </w:numPr>
        <w:spacing w:line="360" w:lineRule="auto"/>
        <w:ind w:left="720" w:hanging="360"/>
        <w:jc w:val="both"/>
        <w:rPr>
          <w:rFonts w:ascii="Arial" w:eastAsia="Arial" w:hAnsi="Arial" w:cs="Arial"/>
          <w:sz w:val="22"/>
        </w:rPr>
      </w:pPr>
      <w:r>
        <w:rPr>
          <w:rFonts w:ascii="Arial" w:eastAsia="Arial" w:hAnsi="Arial" w:cs="Arial"/>
          <w:sz w:val="22"/>
        </w:rPr>
        <w:t>Involved in  API</w:t>
      </w:r>
      <w:r>
        <w:rPr>
          <w:rFonts w:ascii="Arial" w:eastAsia="Arial" w:hAnsi="Arial" w:cs="Arial"/>
          <w:sz w:val="22"/>
        </w:rPr>
        <w:t xml:space="preserve"> testing.</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Good understanding and analysis of client requirements and experienced in creating suitable Automation scripts.</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Exposure to all stages of SDLC and STLC.</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Good understanding of ATLC (Automation Testing Life Cycle).</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Experienced in developing test au</w:t>
      </w:r>
      <w:r>
        <w:rPr>
          <w:rFonts w:ascii="Arial" w:eastAsia="Arial" w:hAnsi="Arial" w:cs="Arial"/>
          <w:sz w:val="20"/>
        </w:rPr>
        <w:t>tomation scripts for Web applications.</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Good Exposure on testing Web based applications.</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Involved on Verification &amp; Validation Process.</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 xml:space="preserve">Worked on Agile Methodology. </w:t>
      </w:r>
    </w:p>
    <w:p w:rsidR="004B75FB" w:rsidRDefault="00BE48DD">
      <w:pPr>
        <w:numPr>
          <w:ilvl w:val="0"/>
          <w:numId w:val="1"/>
        </w:numPr>
        <w:spacing w:line="360" w:lineRule="auto"/>
        <w:ind w:left="720" w:hanging="360"/>
        <w:jc w:val="both"/>
        <w:rPr>
          <w:rFonts w:ascii="Arial" w:eastAsia="Arial" w:hAnsi="Arial" w:cs="Arial"/>
          <w:sz w:val="20"/>
        </w:rPr>
      </w:pPr>
      <w:r>
        <w:rPr>
          <w:rFonts w:ascii="Arial" w:eastAsia="Arial" w:hAnsi="Arial" w:cs="Arial"/>
          <w:sz w:val="20"/>
        </w:rPr>
        <w:t>Enthusiastic in learning new concepts in emerging technology.</w:t>
      </w:r>
    </w:p>
    <w:p w:rsidR="004B75FB" w:rsidRDefault="004B75FB">
      <w:pPr>
        <w:spacing w:line="360" w:lineRule="auto"/>
        <w:ind w:left="720"/>
        <w:jc w:val="both"/>
        <w:rPr>
          <w:rFonts w:ascii="Trebuchet MS" w:eastAsia="Trebuchet MS" w:hAnsi="Trebuchet MS" w:cs="Trebuchet MS"/>
          <w:sz w:val="20"/>
        </w:rPr>
      </w:pPr>
    </w:p>
    <w:p w:rsidR="004B75FB" w:rsidRDefault="00BE48DD">
      <w:pPr>
        <w:spacing w:after="300"/>
        <w:rPr>
          <w:rFonts w:ascii="Calibri Light" w:eastAsia="Calibri Light" w:hAnsi="Calibri Light" w:cs="Calibri Light"/>
          <w:color w:val="333F50"/>
          <w:spacing w:val="5"/>
          <w:sz w:val="52"/>
        </w:rPr>
      </w:pPr>
      <w:r>
        <w:rPr>
          <w:rFonts w:ascii="Calibri Light" w:eastAsia="Calibri Light" w:hAnsi="Calibri Light" w:cs="Calibri Light"/>
          <w:color w:val="333F50"/>
          <w:spacing w:val="5"/>
          <w:sz w:val="52"/>
        </w:rPr>
        <w:t xml:space="preserve"> SKILLS:</w:t>
      </w:r>
    </w:p>
    <w:p w:rsidR="004B75FB" w:rsidRDefault="00BE48DD">
      <w:pPr>
        <w:keepNext/>
        <w:keepLines/>
        <w:spacing w:before="480" w:line="276" w:lineRule="auto"/>
        <w:rPr>
          <w:rFonts w:ascii="Calibri Light" w:eastAsia="Calibri Light" w:hAnsi="Calibri Light" w:cs="Calibri Light"/>
          <w:b/>
          <w:color w:val="2E75B6"/>
          <w:sz w:val="28"/>
        </w:rPr>
      </w:pPr>
      <w:r>
        <w:rPr>
          <w:rFonts w:ascii="Calibri Light" w:eastAsia="Calibri Light" w:hAnsi="Calibri Light" w:cs="Calibri Light"/>
          <w:b/>
          <w:color w:val="2E75B6"/>
          <w:sz w:val="28"/>
        </w:rPr>
        <w:t>Core java</w:t>
      </w:r>
    </w:p>
    <w:p w:rsidR="004B75FB" w:rsidRDefault="00BE48DD">
      <w:pPr>
        <w:numPr>
          <w:ilvl w:val="0"/>
          <w:numId w:val="2"/>
        </w:numPr>
        <w:spacing w:line="360" w:lineRule="auto"/>
        <w:ind w:left="720" w:hanging="360"/>
        <w:jc w:val="both"/>
        <w:rPr>
          <w:rFonts w:ascii="Calibri" w:eastAsia="Calibri" w:hAnsi="Calibri" w:cs="Calibri"/>
          <w:sz w:val="24"/>
        </w:rPr>
      </w:pPr>
      <w:r>
        <w:rPr>
          <w:rFonts w:ascii="Calibri" w:eastAsia="Calibri" w:hAnsi="Calibri" w:cs="Calibri"/>
          <w:sz w:val="24"/>
        </w:rPr>
        <w:t xml:space="preserve">Good knowledge of </w:t>
      </w:r>
      <w:r>
        <w:rPr>
          <w:rFonts w:ascii="Calibri" w:eastAsia="Calibri" w:hAnsi="Calibri" w:cs="Calibri"/>
          <w:b/>
          <w:sz w:val="24"/>
        </w:rPr>
        <w:t>oops concept</w:t>
      </w:r>
      <w:r>
        <w:rPr>
          <w:rFonts w:ascii="Calibri" w:eastAsia="Calibri" w:hAnsi="Calibri" w:cs="Calibri"/>
          <w:sz w:val="24"/>
        </w:rPr>
        <w:t>.</w:t>
      </w:r>
    </w:p>
    <w:p w:rsidR="004B75FB" w:rsidRDefault="00BE48DD">
      <w:pPr>
        <w:numPr>
          <w:ilvl w:val="0"/>
          <w:numId w:val="2"/>
        </w:numPr>
        <w:spacing w:line="360" w:lineRule="auto"/>
        <w:ind w:left="720" w:hanging="360"/>
        <w:jc w:val="both"/>
        <w:rPr>
          <w:rFonts w:ascii="Calibri" w:eastAsia="Calibri" w:hAnsi="Calibri" w:cs="Calibri"/>
          <w:sz w:val="24"/>
        </w:rPr>
      </w:pPr>
      <w:r>
        <w:rPr>
          <w:rFonts w:ascii="Calibri" w:eastAsia="Calibri" w:hAnsi="Calibri" w:cs="Calibri"/>
          <w:sz w:val="24"/>
        </w:rPr>
        <w:t xml:space="preserve">Good knowledge of </w:t>
      </w:r>
      <w:r>
        <w:rPr>
          <w:rFonts w:ascii="Calibri" w:eastAsia="Calibri" w:hAnsi="Calibri" w:cs="Calibri"/>
          <w:b/>
          <w:sz w:val="24"/>
        </w:rPr>
        <w:t>collectionFramework</w:t>
      </w:r>
      <w:r>
        <w:rPr>
          <w:rFonts w:ascii="Calibri" w:eastAsia="Calibri" w:hAnsi="Calibri" w:cs="Calibri"/>
          <w:sz w:val="24"/>
        </w:rPr>
        <w:t>.</w:t>
      </w:r>
    </w:p>
    <w:p w:rsidR="004B75FB" w:rsidRDefault="00BE48DD">
      <w:pPr>
        <w:numPr>
          <w:ilvl w:val="0"/>
          <w:numId w:val="2"/>
        </w:numPr>
        <w:spacing w:line="360" w:lineRule="auto"/>
        <w:ind w:left="720" w:hanging="360"/>
        <w:jc w:val="both"/>
        <w:rPr>
          <w:rFonts w:ascii="Calibri" w:eastAsia="Calibri" w:hAnsi="Calibri" w:cs="Calibri"/>
          <w:sz w:val="24"/>
        </w:rPr>
      </w:pPr>
      <w:r>
        <w:rPr>
          <w:rFonts w:ascii="Calibri" w:eastAsia="Calibri" w:hAnsi="Calibri" w:cs="Calibri"/>
          <w:sz w:val="24"/>
        </w:rPr>
        <w:t xml:space="preserve">Good knowledge on </w:t>
      </w:r>
      <w:r>
        <w:rPr>
          <w:rFonts w:ascii="Calibri" w:eastAsia="Calibri" w:hAnsi="Calibri" w:cs="Calibri"/>
          <w:b/>
          <w:sz w:val="24"/>
        </w:rPr>
        <w:t>Exception Handling</w:t>
      </w:r>
      <w:r>
        <w:rPr>
          <w:rFonts w:ascii="Calibri" w:eastAsia="Calibri" w:hAnsi="Calibri" w:cs="Calibri"/>
          <w:sz w:val="24"/>
        </w:rPr>
        <w:t>.</w:t>
      </w:r>
    </w:p>
    <w:p w:rsidR="004B75FB" w:rsidRDefault="00BE48DD">
      <w:pPr>
        <w:numPr>
          <w:ilvl w:val="0"/>
          <w:numId w:val="2"/>
        </w:numPr>
        <w:spacing w:line="360" w:lineRule="auto"/>
        <w:ind w:left="720" w:hanging="360"/>
        <w:jc w:val="both"/>
        <w:rPr>
          <w:rFonts w:ascii="Calibri" w:eastAsia="Calibri" w:hAnsi="Calibri" w:cs="Calibri"/>
          <w:sz w:val="24"/>
        </w:rPr>
      </w:pPr>
      <w:r>
        <w:rPr>
          <w:rFonts w:ascii="Calibri" w:eastAsia="Calibri" w:hAnsi="Calibri" w:cs="Calibri"/>
          <w:sz w:val="24"/>
        </w:rPr>
        <w:t xml:space="preserve">Good in </w:t>
      </w:r>
      <w:r>
        <w:rPr>
          <w:rFonts w:ascii="Calibri" w:eastAsia="Calibri" w:hAnsi="Calibri" w:cs="Calibri"/>
          <w:b/>
          <w:sz w:val="24"/>
        </w:rPr>
        <w:t>multi threading</w:t>
      </w:r>
      <w:r>
        <w:rPr>
          <w:rFonts w:ascii="Calibri" w:eastAsia="Calibri" w:hAnsi="Calibri" w:cs="Calibri"/>
          <w:sz w:val="24"/>
        </w:rPr>
        <w:t>.</w:t>
      </w:r>
    </w:p>
    <w:p w:rsidR="004B75FB" w:rsidRDefault="00BE48DD">
      <w:pPr>
        <w:numPr>
          <w:ilvl w:val="0"/>
          <w:numId w:val="2"/>
        </w:numPr>
        <w:spacing w:line="360" w:lineRule="auto"/>
        <w:ind w:left="720" w:hanging="360"/>
        <w:jc w:val="both"/>
        <w:rPr>
          <w:rFonts w:ascii="Calibri" w:eastAsia="Calibri" w:hAnsi="Calibri" w:cs="Calibri"/>
          <w:sz w:val="24"/>
        </w:rPr>
      </w:pPr>
      <w:r>
        <w:rPr>
          <w:rFonts w:ascii="Calibri" w:eastAsia="Calibri" w:hAnsi="Calibri" w:cs="Calibri"/>
          <w:sz w:val="24"/>
        </w:rPr>
        <w:t xml:space="preserve">Knowledge of </w:t>
      </w:r>
      <w:r>
        <w:rPr>
          <w:rFonts w:ascii="Calibri" w:eastAsia="Calibri" w:hAnsi="Calibri" w:cs="Calibri"/>
          <w:b/>
          <w:sz w:val="24"/>
        </w:rPr>
        <w:t>Serialization.</w:t>
      </w:r>
    </w:p>
    <w:p w:rsidR="004B75FB" w:rsidRDefault="00BE48DD">
      <w:pPr>
        <w:numPr>
          <w:ilvl w:val="0"/>
          <w:numId w:val="2"/>
        </w:numPr>
        <w:spacing w:line="360" w:lineRule="auto"/>
        <w:ind w:left="720" w:hanging="360"/>
        <w:jc w:val="both"/>
        <w:rPr>
          <w:rFonts w:ascii="Calibri" w:eastAsia="Calibri" w:hAnsi="Calibri" w:cs="Calibri"/>
          <w:sz w:val="24"/>
        </w:rPr>
      </w:pPr>
      <w:r>
        <w:rPr>
          <w:rFonts w:ascii="Calibri" w:eastAsia="Calibri" w:hAnsi="Calibri" w:cs="Calibri"/>
          <w:bCs/>
          <w:sz w:val="24"/>
        </w:rPr>
        <w:t xml:space="preserve">Basic knowledge of </w:t>
      </w:r>
      <w:r>
        <w:rPr>
          <w:rFonts w:ascii="Calibri" w:eastAsia="Calibri" w:hAnsi="Calibri" w:cs="Calibri"/>
          <w:b/>
          <w:sz w:val="24"/>
        </w:rPr>
        <w:t>Python.</w:t>
      </w:r>
    </w:p>
    <w:p w:rsidR="004B75FB" w:rsidRDefault="00BE48DD">
      <w:pPr>
        <w:keepNext/>
        <w:keepLines/>
        <w:spacing w:before="480" w:line="276" w:lineRule="auto"/>
        <w:rPr>
          <w:rFonts w:ascii="Calibri Light" w:eastAsia="Calibri Light" w:hAnsi="Calibri Light" w:cs="Calibri Light"/>
          <w:b/>
          <w:color w:val="2E75B6"/>
          <w:sz w:val="28"/>
        </w:rPr>
      </w:pPr>
      <w:r>
        <w:rPr>
          <w:rFonts w:ascii="Calibri Light" w:eastAsia="Calibri Light" w:hAnsi="Calibri Light" w:cs="Calibri Light"/>
          <w:b/>
          <w:color w:val="2E75B6"/>
          <w:sz w:val="28"/>
        </w:rPr>
        <w:t>Data Base</w:t>
      </w:r>
    </w:p>
    <w:p w:rsidR="004B75FB" w:rsidRDefault="00BE48DD">
      <w:pPr>
        <w:numPr>
          <w:ilvl w:val="0"/>
          <w:numId w:val="3"/>
        </w:numPr>
        <w:spacing w:line="360" w:lineRule="auto"/>
        <w:ind w:left="720" w:hanging="360"/>
        <w:jc w:val="both"/>
        <w:rPr>
          <w:rFonts w:ascii="Calibri" w:eastAsia="Calibri" w:hAnsi="Calibri" w:cs="Calibri"/>
          <w:sz w:val="24"/>
        </w:rPr>
      </w:pPr>
      <w:r>
        <w:rPr>
          <w:rFonts w:ascii="Calibri" w:eastAsia="Calibri" w:hAnsi="Calibri" w:cs="Calibri"/>
          <w:sz w:val="24"/>
        </w:rPr>
        <w:t>Knowledge on SQL  joins .</w:t>
      </w:r>
    </w:p>
    <w:p w:rsidR="004B75FB" w:rsidRDefault="00BE48DD">
      <w:pPr>
        <w:numPr>
          <w:ilvl w:val="0"/>
          <w:numId w:val="3"/>
        </w:numPr>
        <w:spacing w:line="360" w:lineRule="auto"/>
        <w:ind w:left="720" w:hanging="360"/>
        <w:jc w:val="both"/>
        <w:rPr>
          <w:rFonts w:ascii="Calibri" w:eastAsia="Calibri" w:hAnsi="Calibri" w:cs="Calibri"/>
          <w:sz w:val="24"/>
        </w:rPr>
      </w:pPr>
      <w:r>
        <w:rPr>
          <w:rFonts w:ascii="Calibri" w:eastAsia="Calibri" w:hAnsi="Calibri" w:cs="Calibri"/>
          <w:sz w:val="24"/>
        </w:rPr>
        <w:t xml:space="preserve">Good Knowledge of SQL </w:t>
      </w:r>
      <w:r>
        <w:rPr>
          <w:rFonts w:ascii="Calibri" w:eastAsia="Calibri" w:hAnsi="Calibri" w:cs="Calibri"/>
          <w:sz w:val="24"/>
        </w:rPr>
        <w:t>Sub-queries</w:t>
      </w:r>
      <w:r>
        <w:rPr>
          <w:rFonts w:ascii="Calibri" w:eastAsia="Calibri" w:hAnsi="Calibri" w:cs="Calibri"/>
          <w:sz w:val="24"/>
        </w:rPr>
        <w:t xml:space="preserve"> and </w:t>
      </w:r>
      <w:r>
        <w:rPr>
          <w:rFonts w:ascii="Calibri" w:eastAsia="Calibri" w:hAnsi="Calibri" w:cs="Calibri"/>
          <w:sz w:val="24"/>
        </w:rPr>
        <w:t xml:space="preserve"> predefined Functions.</w:t>
      </w:r>
    </w:p>
    <w:p w:rsidR="004B75FB" w:rsidRDefault="00BE48DD">
      <w:pPr>
        <w:numPr>
          <w:ilvl w:val="0"/>
          <w:numId w:val="3"/>
        </w:numPr>
        <w:spacing w:line="360" w:lineRule="auto"/>
        <w:ind w:left="720" w:hanging="360"/>
        <w:jc w:val="both"/>
        <w:rPr>
          <w:rFonts w:ascii="Calibri" w:eastAsia="Calibri" w:hAnsi="Calibri" w:cs="Calibri"/>
          <w:sz w:val="24"/>
        </w:rPr>
      </w:pPr>
      <w:r>
        <w:rPr>
          <w:rFonts w:ascii="Calibri" w:eastAsia="Calibri" w:hAnsi="Calibri" w:cs="Calibri"/>
          <w:sz w:val="24"/>
        </w:rPr>
        <w:t>Working experience with mongo DB.</w:t>
      </w:r>
    </w:p>
    <w:p w:rsidR="004B75FB" w:rsidRDefault="00BE48DD">
      <w:pPr>
        <w:numPr>
          <w:ilvl w:val="0"/>
          <w:numId w:val="3"/>
        </w:numPr>
        <w:spacing w:line="360" w:lineRule="auto"/>
        <w:ind w:left="720" w:hanging="360"/>
        <w:jc w:val="both"/>
        <w:rPr>
          <w:rFonts w:ascii="Calibri" w:eastAsia="Calibri" w:hAnsi="Calibri" w:cs="Calibri"/>
          <w:sz w:val="24"/>
        </w:rPr>
      </w:pPr>
      <w:r>
        <w:rPr>
          <w:rFonts w:ascii="Calibri" w:eastAsia="Calibri" w:hAnsi="Calibri" w:cs="Calibri"/>
          <w:sz w:val="24"/>
        </w:rPr>
        <w:t>Working experience with oracle DB.</w:t>
      </w:r>
    </w:p>
    <w:p w:rsidR="004B75FB" w:rsidRDefault="004B75FB">
      <w:pPr>
        <w:spacing w:line="360" w:lineRule="auto"/>
        <w:ind w:left="360"/>
        <w:jc w:val="both"/>
        <w:rPr>
          <w:rFonts w:ascii="Calibri" w:eastAsia="Calibri" w:hAnsi="Calibri" w:cs="Calibri"/>
          <w:sz w:val="24"/>
        </w:rPr>
      </w:pPr>
    </w:p>
    <w:p w:rsidR="004B75FB" w:rsidRDefault="00BE48DD">
      <w:pPr>
        <w:spacing w:line="360" w:lineRule="auto"/>
        <w:ind w:left="360"/>
        <w:jc w:val="both"/>
        <w:rPr>
          <w:rFonts w:ascii="Arial" w:eastAsia="Arial" w:hAnsi="Arial" w:cs="Arial"/>
          <w:sz w:val="20"/>
        </w:rPr>
      </w:pPr>
      <w:r>
        <w:rPr>
          <w:rFonts w:ascii="Calibri" w:eastAsia="Calibri" w:hAnsi="Calibri" w:cs="Calibri"/>
          <w:sz w:val="24"/>
        </w:rPr>
        <w:t>PROJECT#:</w:t>
      </w:r>
    </w:p>
    <w:p w:rsidR="004B75FB" w:rsidRDefault="00BE48DD">
      <w:pPr>
        <w:spacing w:line="360" w:lineRule="auto"/>
        <w:ind w:left="1440"/>
        <w:jc w:val="both"/>
        <w:rPr>
          <w:rFonts w:ascii="Arial" w:eastAsia="Arial" w:hAnsi="Arial" w:cs="Arial"/>
          <w:sz w:val="20"/>
        </w:rPr>
      </w:pPr>
      <w:r>
        <w:rPr>
          <w:rFonts w:ascii="Arial" w:eastAsia="Arial" w:hAnsi="Arial" w:cs="Arial"/>
          <w:sz w:val="20"/>
        </w:rPr>
        <w:t xml:space="preserve"> Title</w:t>
      </w:r>
      <w:r>
        <w:rPr>
          <w:rFonts w:ascii="Arial" w:eastAsia="Arial" w:hAnsi="Arial" w:cs="Arial"/>
          <w:sz w:val="20"/>
        </w:rPr>
        <w:tab/>
      </w:r>
      <w:r>
        <w:rPr>
          <w:rFonts w:ascii="Arial" w:eastAsia="Arial" w:hAnsi="Arial" w:cs="Arial"/>
          <w:sz w:val="20"/>
        </w:rPr>
        <w:tab/>
      </w:r>
      <w:r>
        <w:rPr>
          <w:rFonts w:ascii="Arial" w:eastAsia="Arial" w:hAnsi="Arial" w:cs="Arial"/>
          <w:sz w:val="20"/>
        </w:rPr>
        <w:tab/>
        <w:t>:      JAVLIN</w:t>
      </w:r>
    </w:p>
    <w:p w:rsidR="004B75FB" w:rsidRDefault="00BE48DD">
      <w:pPr>
        <w:spacing w:line="360" w:lineRule="auto"/>
        <w:ind w:left="720" w:firstLine="720"/>
        <w:jc w:val="both"/>
        <w:rPr>
          <w:rFonts w:ascii="Arial" w:eastAsia="Arial" w:hAnsi="Arial" w:cs="Arial"/>
          <w:sz w:val="20"/>
        </w:rPr>
      </w:pPr>
      <w:r>
        <w:rPr>
          <w:rFonts w:ascii="Arial" w:eastAsia="Arial" w:hAnsi="Arial" w:cs="Arial"/>
          <w:sz w:val="20"/>
        </w:rPr>
        <w:t>Client</w:t>
      </w:r>
      <w:r>
        <w:rPr>
          <w:rFonts w:ascii="Arial" w:eastAsia="Arial" w:hAnsi="Arial" w:cs="Arial"/>
          <w:sz w:val="20"/>
        </w:rPr>
        <w:tab/>
      </w:r>
      <w:r>
        <w:rPr>
          <w:rFonts w:ascii="Arial" w:eastAsia="Arial" w:hAnsi="Arial" w:cs="Arial"/>
          <w:sz w:val="20"/>
        </w:rPr>
        <w:tab/>
      </w:r>
      <w:r>
        <w:rPr>
          <w:rFonts w:ascii="Arial" w:eastAsia="Arial" w:hAnsi="Arial" w:cs="Arial"/>
          <w:sz w:val="20"/>
        </w:rPr>
        <w:tab/>
        <w:t>:      G4S, Gurgaon.</w:t>
      </w:r>
    </w:p>
    <w:p w:rsidR="004B75FB" w:rsidRDefault="00BE48DD">
      <w:pPr>
        <w:spacing w:line="360" w:lineRule="auto"/>
        <w:ind w:left="720" w:firstLine="720"/>
        <w:jc w:val="both"/>
        <w:rPr>
          <w:rFonts w:ascii="Arial" w:eastAsia="Arial" w:hAnsi="Arial" w:cs="Arial"/>
          <w:sz w:val="20"/>
        </w:rPr>
      </w:pPr>
      <w:r>
        <w:rPr>
          <w:rFonts w:ascii="Arial" w:eastAsia="Arial" w:hAnsi="Arial" w:cs="Arial"/>
          <w:sz w:val="20"/>
        </w:rPr>
        <w:t>Duration               :     Nov  2017 to Pres</w:t>
      </w:r>
      <w:r>
        <w:rPr>
          <w:rFonts w:ascii="Arial" w:eastAsia="Arial" w:hAnsi="Arial" w:cs="Arial"/>
          <w:sz w:val="20"/>
        </w:rPr>
        <w:t>e</w:t>
      </w:r>
      <w:r>
        <w:rPr>
          <w:rFonts w:ascii="Arial" w:eastAsia="Arial" w:hAnsi="Arial" w:cs="Arial"/>
          <w:sz w:val="20"/>
        </w:rPr>
        <w:t>nt.</w:t>
      </w:r>
    </w:p>
    <w:p w:rsidR="004B75FB" w:rsidRDefault="00BE48DD">
      <w:pPr>
        <w:spacing w:line="360" w:lineRule="auto"/>
        <w:ind w:left="1440"/>
        <w:jc w:val="both"/>
        <w:rPr>
          <w:rFonts w:ascii="Arial" w:eastAsia="Arial" w:hAnsi="Arial" w:cs="Arial"/>
          <w:sz w:val="20"/>
        </w:rPr>
      </w:pPr>
      <w:r>
        <w:rPr>
          <w:rFonts w:ascii="Arial" w:eastAsia="Arial" w:hAnsi="Arial" w:cs="Arial"/>
          <w:sz w:val="20"/>
        </w:rPr>
        <w:t>Database</w:t>
      </w:r>
      <w:r>
        <w:rPr>
          <w:rFonts w:ascii="Arial" w:eastAsia="Arial" w:hAnsi="Arial" w:cs="Arial"/>
          <w:sz w:val="20"/>
        </w:rPr>
        <w:tab/>
      </w:r>
      <w:r>
        <w:rPr>
          <w:rFonts w:ascii="Arial" w:eastAsia="Arial" w:hAnsi="Arial" w:cs="Arial"/>
          <w:sz w:val="20"/>
        </w:rPr>
        <w:tab/>
        <w:t xml:space="preserve">:      Oracle 11g, </w:t>
      </w:r>
      <w:r>
        <w:rPr>
          <w:rFonts w:ascii="Arial" w:eastAsia="Arial" w:hAnsi="Arial" w:cs="Arial"/>
          <w:sz w:val="20"/>
        </w:rPr>
        <w:t>Mongo.</w:t>
      </w:r>
    </w:p>
    <w:p w:rsidR="004B75FB" w:rsidRDefault="00BE48DD">
      <w:pPr>
        <w:spacing w:line="360" w:lineRule="auto"/>
        <w:ind w:left="1440"/>
        <w:jc w:val="both"/>
        <w:rPr>
          <w:rFonts w:ascii="Arial" w:eastAsia="Arial" w:hAnsi="Arial" w:cs="Arial"/>
          <w:sz w:val="20"/>
        </w:rPr>
      </w:pPr>
      <w:r>
        <w:rPr>
          <w:rFonts w:ascii="Arial" w:eastAsia="Arial" w:hAnsi="Arial" w:cs="Arial"/>
          <w:sz w:val="20"/>
        </w:rPr>
        <w:t>Tools Used</w:t>
      </w:r>
      <w:r>
        <w:rPr>
          <w:rFonts w:ascii="Arial" w:eastAsia="Arial" w:hAnsi="Arial" w:cs="Arial"/>
          <w:sz w:val="20"/>
        </w:rPr>
        <w:tab/>
      </w:r>
      <w:r>
        <w:rPr>
          <w:rFonts w:ascii="Arial" w:eastAsia="Arial" w:hAnsi="Arial" w:cs="Arial"/>
          <w:sz w:val="20"/>
        </w:rPr>
        <w:tab/>
        <w:t>:      Selenium Web Driver, Eclipse, Test NG, JIRA</w:t>
      </w:r>
    </w:p>
    <w:p w:rsidR="004B75FB" w:rsidRDefault="004B75FB">
      <w:pPr>
        <w:suppressAutoHyphens/>
        <w:spacing w:line="360" w:lineRule="auto"/>
        <w:rPr>
          <w:rFonts w:ascii="Arial" w:eastAsia="Arial" w:hAnsi="Arial" w:cs="Arial"/>
          <w:sz w:val="20"/>
        </w:rPr>
      </w:pPr>
    </w:p>
    <w:p w:rsidR="004B75FB" w:rsidRDefault="004B75FB">
      <w:pPr>
        <w:suppressAutoHyphens/>
        <w:spacing w:line="360" w:lineRule="auto"/>
        <w:rPr>
          <w:rFonts w:ascii="Arial" w:eastAsia="Arial" w:hAnsi="Arial" w:cs="Arial"/>
          <w:sz w:val="20"/>
        </w:rPr>
      </w:pPr>
    </w:p>
    <w:p w:rsidR="004B75FB" w:rsidRDefault="00BE48DD">
      <w:pPr>
        <w:spacing w:before="40"/>
        <w:rPr>
          <w:rFonts w:ascii="Verdana" w:eastAsia="Verdana" w:hAnsi="Verdana" w:cs="Verdana"/>
          <w:b/>
          <w:sz w:val="20"/>
        </w:rPr>
      </w:pPr>
      <w:r>
        <w:rPr>
          <w:rFonts w:ascii="Verdana" w:eastAsia="Verdana" w:hAnsi="Verdana" w:cs="Verdana"/>
          <w:b/>
          <w:sz w:val="20"/>
        </w:rPr>
        <w:t xml:space="preserve">About Client: </w:t>
      </w:r>
      <w:r>
        <w:rPr>
          <w:rFonts w:ascii="Verdana" w:eastAsia="Verdana" w:hAnsi="Verdana" w:cs="Verdana"/>
          <w:sz w:val="20"/>
        </w:rPr>
        <w:t>G4S is a security personal provider company worldwide.</w:t>
      </w:r>
    </w:p>
    <w:p w:rsidR="004B75FB" w:rsidRDefault="00BE48DD">
      <w:pPr>
        <w:spacing w:before="40"/>
        <w:rPr>
          <w:rFonts w:ascii="Verdana" w:eastAsia="Verdana" w:hAnsi="Verdana" w:cs="Verdana"/>
          <w:sz w:val="20"/>
        </w:rPr>
      </w:pPr>
      <w:r>
        <w:rPr>
          <w:rFonts w:ascii="Verdana" w:eastAsia="Verdana" w:hAnsi="Verdana" w:cs="Verdana"/>
          <w:b/>
          <w:sz w:val="20"/>
        </w:rPr>
        <w:t xml:space="preserve">Project Description: </w:t>
      </w:r>
      <w:r>
        <w:rPr>
          <w:rFonts w:ascii="Verdana" w:eastAsia="Verdana" w:hAnsi="Verdana" w:cs="Verdana"/>
          <w:sz w:val="20"/>
        </w:rPr>
        <w:t xml:space="preserve">Project Name is Javelin. This Application is developed for management of Employee (Guard) and </w:t>
      </w:r>
      <w:r>
        <w:rPr>
          <w:rFonts w:ascii="Verdana" w:eastAsia="Verdana" w:hAnsi="Verdana" w:cs="Verdana"/>
          <w:sz w:val="20"/>
        </w:rPr>
        <w:t xml:space="preserve">scheduling them at respective post i.e. where ever Security personal required according to Customer need. There are two major part </w:t>
      </w:r>
      <w:r>
        <w:rPr>
          <w:rFonts w:ascii="Verdana" w:eastAsia="Verdana" w:hAnsi="Verdana" w:cs="Verdana"/>
          <w:sz w:val="20"/>
        </w:rPr>
        <w:lastRenderedPageBreak/>
        <w:t>of this Application. HCM and OPS. HCM managed Employee details like Employee Name, Skills, License, leave details etc. OPS ma</w:t>
      </w:r>
      <w:r>
        <w:rPr>
          <w:rFonts w:ascii="Verdana" w:eastAsia="Verdana" w:hAnsi="Verdana" w:cs="Verdana"/>
          <w:sz w:val="20"/>
        </w:rPr>
        <w:t>nage Contract, scheduling security personal on respective post.</w:t>
      </w:r>
    </w:p>
    <w:p w:rsidR="004B75FB" w:rsidRDefault="00BE48DD">
      <w:pPr>
        <w:jc w:val="both"/>
        <w:rPr>
          <w:rFonts w:ascii="Verdana" w:eastAsia="Verdana" w:hAnsi="Verdana" w:cs="Verdana"/>
          <w:b/>
          <w:sz w:val="20"/>
          <w:u w:val="single"/>
        </w:rPr>
      </w:pPr>
      <w:r>
        <w:rPr>
          <w:rFonts w:ascii="Verdana" w:eastAsia="Verdana" w:hAnsi="Verdana" w:cs="Verdana"/>
          <w:b/>
          <w:sz w:val="20"/>
          <w:u w:val="single"/>
        </w:rPr>
        <w:t>Role &amp; Responsibilities:</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Involved in all the test activity.</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Involved in sprint meeting.</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Involved in requirement gathering discussion.</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Logging defect in jira tool.</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Involved in tracking status a</w:t>
      </w:r>
      <w:r>
        <w:rPr>
          <w:rFonts w:ascii="Verdana" w:eastAsia="Verdana" w:hAnsi="Verdana" w:cs="Verdana"/>
          <w:sz w:val="20"/>
        </w:rPr>
        <w:t>nd progress of defect.</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Involved in production issue analysis.</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Involved in API testing.</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Prepare Test Process and make sure its implementation.</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Team Management and work allocation among team members.</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Prepare test plan, risk mitigation plan and its implementa</w:t>
      </w:r>
      <w:r>
        <w:rPr>
          <w:rFonts w:ascii="Verdana" w:eastAsia="Verdana" w:hAnsi="Verdana" w:cs="Verdana"/>
          <w:sz w:val="20"/>
        </w:rPr>
        <w:t>tion.</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Guide team to prepare Automation  test scripts.</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 xml:space="preserve">Review Manual Test </w:t>
      </w:r>
      <w:r>
        <w:rPr>
          <w:rFonts w:ascii="Verdana" w:eastAsia="Verdana" w:hAnsi="Verdana" w:cs="Verdana"/>
          <w:sz w:val="20"/>
        </w:rPr>
        <w:t>cases</w:t>
      </w:r>
      <w:r>
        <w:rPr>
          <w:rFonts w:ascii="Verdana" w:eastAsia="Verdana" w:hAnsi="Verdana" w:cs="Verdana"/>
          <w:sz w:val="20"/>
        </w:rPr>
        <w:t xml:space="preserve"> and Automation Test Script.</w:t>
      </w:r>
    </w:p>
    <w:p w:rsidR="004B75FB" w:rsidRDefault="00BE48DD">
      <w:pPr>
        <w:numPr>
          <w:ilvl w:val="0"/>
          <w:numId w:val="4"/>
        </w:numPr>
        <w:ind w:left="720" w:hanging="360"/>
        <w:rPr>
          <w:rFonts w:ascii="Verdana" w:eastAsia="Verdana" w:hAnsi="Verdana" w:cs="Verdana"/>
          <w:sz w:val="20"/>
        </w:rPr>
      </w:pPr>
      <w:r>
        <w:rPr>
          <w:rFonts w:ascii="Verdana" w:eastAsia="Verdana" w:hAnsi="Verdana" w:cs="Verdana"/>
          <w:sz w:val="20"/>
        </w:rPr>
        <w:t>Involved in giving demo of product to the bus</w:t>
      </w:r>
      <w:r>
        <w:rPr>
          <w:rFonts w:ascii="Verdana" w:eastAsia="Verdana" w:hAnsi="Verdana" w:cs="Verdana"/>
          <w:sz w:val="20"/>
        </w:rPr>
        <w:t>i</w:t>
      </w:r>
      <w:r>
        <w:rPr>
          <w:rFonts w:ascii="Verdana" w:eastAsia="Verdana" w:hAnsi="Verdana" w:cs="Verdana"/>
          <w:sz w:val="20"/>
        </w:rPr>
        <w:t>ness and UAT users.</w:t>
      </w:r>
    </w:p>
    <w:p w:rsidR="004B75FB" w:rsidRDefault="00BE48DD">
      <w:pPr>
        <w:spacing w:after="300"/>
        <w:rPr>
          <w:rFonts w:ascii="Calibri Light" w:eastAsia="Calibri Light" w:hAnsi="Calibri Light" w:cs="Calibri Light"/>
          <w:color w:val="333F50"/>
          <w:spacing w:val="5"/>
          <w:sz w:val="20"/>
        </w:rPr>
      </w:pPr>
      <w:r>
        <w:rPr>
          <w:rFonts w:ascii="Calibri Light" w:eastAsia="Calibri Light" w:hAnsi="Calibri Light" w:cs="Calibri Light"/>
          <w:color w:val="333F50"/>
          <w:spacing w:val="5"/>
          <w:sz w:val="52"/>
        </w:rPr>
        <w:t>Tools:</w:t>
      </w:r>
    </w:p>
    <w:p w:rsidR="004B75FB" w:rsidRDefault="004B75FB">
      <w:pPr>
        <w:spacing w:line="360" w:lineRule="auto"/>
        <w:ind w:left="720"/>
        <w:jc w:val="both"/>
        <w:rPr>
          <w:rFonts w:ascii="Arial" w:eastAsia="Arial" w:hAnsi="Arial" w:cs="Arial"/>
          <w:sz w:val="20"/>
        </w:rPr>
      </w:pPr>
    </w:p>
    <w:p w:rsidR="004B75FB" w:rsidRDefault="00BE48DD">
      <w:pPr>
        <w:numPr>
          <w:ilvl w:val="0"/>
          <w:numId w:val="5"/>
        </w:numPr>
        <w:spacing w:line="360" w:lineRule="auto"/>
        <w:ind w:left="720" w:hanging="360"/>
        <w:jc w:val="both"/>
        <w:rPr>
          <w:rFonts w:ascii="Arial" w:eastAsia="Arial" w:hAnsi="Arial" w:cs="Arial"/>
          <w:sz w:val="20"/>
        </w:rPr>
      </w:pPr>
      <w:r>
        <w:rPr>
          <w:rFonts w:ascii="Arial" w:eastAsia="Arial" w:hAnsi="Arial" w:cs="Arial"/>
          <w:sz w:val="20"/>
        </w:rPr>
        <w:t>Testing Tools</w:t>
      </w:r>
      <w:r>
        <w:rPr>
          <w:rFonts w:ascii="Arial" w:eastAsia="Arial" w:hAnsi="Arial" w:cs="Arial"/>
          <w:sz w:val="20"/>
        </w:rPr>
        <w:tab/>
      </w:r>
      <w:r>
        <w:rPr>
          <w:rFonts w:ascii="Arial" w:eastAsia="Arial" w:hAnsi="Arial" w:cs="Arial"/>
          <w:sz w:val="20"/>
        </w:rPr>
        <w:tab/>
      </w:r>
      <w:r>
        <w:rPr>
          <w:rFonts w:ascii="Arial" w:eastAsia="Arial" w:hAnsi="Arial" w:cs="Arial"/>
          <w:sz w:val="20"/>
        </w:rPr>
        <w:tab/>
        <w:t>: Selenium Web Driver</w:t>
      </w:r>
    </w:p>
    <w:p w:rsidR="004B75FB" w:rsidRDefault="00BE48DD">
      <w:pPr>
        <w:numPr>
          <w:ilvl w:val="0"/>
          <w:numId w:val="5"/>
        </w:numPr>
        <w:spacing w:line="360" w:lineRule="auto"/>
        <w:ind w:left="720" w:hanging="360"/>
        <w:jc w:val="both"/>
        <w:rPr>
          <w:rFonts w:ascii="Arial" w:eastAsia="Arial" w:hAnsi="Arial" w:cs="Arial"/>
          <w:sz w:val="20"/>
        </w:rPr>
      </w:pPr>
      <w:r>
        <w:rPr>
          <w:rFonts w:ascii="Arial" w:eastAsia="Arial" w:hAnsi="Arial" w:cs="Arial"/>
          <w:sz w:val="20"/>
        </w:rPr>
        <w:t>Programming Languages</w:t>
      </w:r>
      <w:r>
        <w:rPr>
          <w:rFonts w:ascii="Arial" w:eastAsia="Arial" w:hAnsi="Arial" w:cs="Arial"/>
          <w:sz w:val="20"/>
        </w:rPr>
        <w:tab/>
      </w:r>
      <w:r>
        <w:rPr>
          <w:rFonts w:ascii="Arial" w:eastAsia="Arial" w:hAnsi="Arial" w:cs="Arial"/>
          <w:sz w:val="20"/>
        </w:rPr>
        <w:t xml:space="preserve"> : SQL, Core Java</w:t>
      </w:r>
    </w:p>
    <w:p w:rsidR="004B75FB" w:rsidRDefault="00BE48DD">
      <w:pPr>
        <w:numPr>
          <w:ilvl w:val="0"/>
          <w:numId w:val="5"/>
        </w:numPr>
        <w:spacing w:line="360" w:lineRule="auto"/>
        <w:ind w:left="720" w:hanging="360"/>
        <w:jc w:val="both"/>
        <w:rPr>
          <w:rFonts w:ascii="Arial" w:eastAsia="Arial" w:hAnsi="Arial" w:cs="Arial"/>
          <w:sz w:val="20"/>
        </w:rPr>
      </w:pPr>
      <w:r>
        <w:rPr>
          <w:rFonts w:ascii="Arial" w:eastAsia="Arial" w:hAnsi="Arial" w:cs="Arial"/>
          <w:sz w:val="20"/>
        </w:rPr>
        <w:t>Test Management Tools       : QC, JIRA</w:t>
      </w:r>
    </w:p>
    <w:p w:rsidR="004B75FB" w:rsidRDefault="00BE48DD">
      <w:pPr>
        <w:numPr>
          <w:ilvl w:val="0"/>
          <w:numId w:val="5"/>
        </w:numPr>
        <w:spacing w:line="360" w:lineRule="auto"/>
        <w:ind w:left="720" w:hanging="360"/>
        <w:jc w:val="both"/>
        <w:rPr>
          <w:rFonts w:ascii="Arial" w:eastAsia="Arial" w:hAnsi="Arial" w:cs="Arial"/>
          <w:sz w:val="20"/>
        </w:rPr>
      </w:pPr>
      <w:r>
        <w:rPr>
          <w:rFonts w:ascii="Arial" w:eastAsia="Arial" w:hAnsi="Arial" w:cs="Arial"/>
          <w:sz w:val="20"/>
        </w:rPr>
        <w:t>Data Base</w:t>
      </w:r>
      <w:r>
        <w:rPr>
          <w:rFonts w:ascii="Arial" w:eastAsia="Arial" w:hAnsi="Arial" w:cs="Arial"/>
          <w:sz w:val="20"/>
        </w:rPr>
        <w:tab/>
      </w:r>
      <w:r>
        <w:rPr>
          <w:rFonts w:ascii="Arial" w:eastAsia="Arial" w:hAnsi="Arial" w:cs="Arial"/>
          <w:sz w:val="20"/>
        </w:rPr>
        <w:tab/>
      </w:r>
      <w:r>
        <w:rPr>
          <w:rFonts w:ascii="Arial" w:eastAsia="Arial" w:hAnsi="Arial" w:cs="Arial"/>
          <w:sz w:val="20"/>
        </w:rPr>
        <w:tab/>
        <w:t xml:space="preserve">   : Oracle</w:t>
      </w:r>
    </w:p>
    <w:p w:rsidR="004B75FB" w:rsidRDefault="00BE48DD">
      <w:pPr>
        <w:numPr>
          <w:ilvl w:val="0"/>
          <w:numId w:val="5"/>
        </w:numPr>
        <w:spacing w:line="360" w:lineRule="auto"/>
        <w:ind w:left="720" w:hanging="360"/>
        <w:jc w:val="both"/>
        <w:rPr>
          <w:rFonts w:ascii="Arial" w:eastAsia="Arial" w:hAnsi="Arial" w:cs="Arial"/>
          <w:sz w:val="20"/>
        </w:rPr>
      </w:pPr>
      <w:r>
        <w:rPr>
          <w:rFonts w:ascii="Arial" w:eastAsia="Arial" w:hAnsi="Arial" w:cs="Arial"/>
          <w:sz w:val="20"/>
        </w:rPr>
        <w:t>Application Server                : SVN,GIT HUB</w:t>
      </w:r>
    </w:p>
    <w:p w:rsidR="004B75FB" w:rsidRDefault="00BE48DD">
      <w:pPr>
        <w:numPr>
          <w:ilvl w:val="0"/>
          <w:numId w:val="5"/>
        </w:numPr>
        <w:spacing w:line="360" w:lineRule="auto"/>
        <w:ind w:left="720" w:hanging="360"/>
        <w:jc w:val="both"/>
        <w:rPr>
          <w:rFonts w:ascii="Arial" w:eastAsia="Arial" w:hAnsi="Arial" w:cs="Arial"/>
          <w:sz w:val="20"/>
        </w:rPr>
      </w:pPr>
      <w:r>
        <w:rPr>
          <w:rFonts w:ascii="Arial" w:eastAsia="Arial" w:hAnsi="Arial" w:cs="Arial"/>
          <w:sz w:val="20"/>
        </w:rPr>
        <w:t>Web Technologies</w:t>
      </w:r>
      <w:r>
        <w:rPr>
          <w:rFonts w:ascii="Arial" w:eastAsia="Arial" w:hAnsi="Arial" w:cs="Arial"/>
          <w:sz w:val="20"/>
        </w:rPr>
        <w:tab/>
        <w:t xml:space="preserve">              : HTML</w:t>
      </w:r>
    </w:p>
    <w:p w:rsidR="004B75FB" w:rsidRDefault="004B75FB">
      <w:pPr>
        <w:spacing w:after="200" w:line="276" w:lineRule="auto"/>
        <w:rPr>
          <w:rFonts w:ascii="Arial" w:eastAsia="Arial" w:hAnsi="Arial" w:cs="Arial"/>
          <w:sz w:val="20"/>
        </w:rPr>
      </w:pPr>
    </w:p>
    <w:p w:rsidR="004B75FB" w:rsidRDefault="00BE48DD">
      <w:pPr>
        <w:spacing w:after="200" w:line="276" w:lineRule="auto"/>
        <w:rPr>
          <w:rFonts w:ascii="Arial" w:eastAsia="Arial" w:hAnsi="Arial" w:cs="Arial"/>
          <w:sz w:val="20"/>
        </w:rPr>
      </w:pPr>
      <w:r>
        <w:rPr>
          <w:rFonts w:ascii="Arial" w:eastAsia="Arial" w:hAnsi="Arial" w:cs="Arial"/>
          <w:b/>
          <w:sz w:val="20"/>
        </w:rPr>
        <w:t>WORK EXPERIENCE:</w:t>
      </w:r>
    </w:p>
    <w:p w:rsidR="004B75FB" w:rsidRDefault="00BE48DD">
      <w:pPr>
        <w:spacing w:after="200" w:line="276" w:lineRule="auto"/>
        <w:rPr>
          <w:rFonts w:ascii="Arial" w:eastAsia="Arial" w:hAnsi="Arial" w:cs="Arial"/>
          <w:sz w:val="20"/>
        </w:rPr>
      </w:pPr>
      <w:r>
        <w:rPr>
          <w:rFonts w:ascii="Arial" w:eastAsia="Arial" w:hAnsi="Arial" w:cs="Arial"/>
          <w:sz w:val="20"/>
        </w:rPr>
        <w:t>PROJECT#:</w:t>
      </w:r>
    </w:p>
    <w:p w:rsidR="004B75FB" w:rsidRDefault="00BE48DD">
      <w:pPr>
        <w:spacing w:after="200" w:line="360" w:lineRule="auto"/>
        <w:rPr>
          <w:rFonts w:ascii="Arial" w:eastAsia="Arial" w:hAnsi="Arial" w:cs="Arial"/>
          <w:sz w:val="20"/>
        </w:rPr>
      </w:pPr>
      <w:r>
        <w:rPr>
          <w:rFonts w:ascii="Arial" w:eastAsia="Arial" w:hAnsi="Arial" w:cs="Arial"/>
          <w:sz w:val="20"/>
        </w:rPr>
        <w:t xml:space="preserve">                        Title                :      Eqully</w:t>
      </w:r>
    </w:p>
    <w:p w:rsidR="004B75FB" w:rsidRDefault="00BE48DD">
      <w:pPr>
        <w:spacing w:after="200" w:line="360" w:lineRule="auto"/>
        <w:rPr>
          <w:rFonts w:ascii="Arial" w:eastAsia="Arial" w:hAnsi="Arial" w:cs="Arial"/>
          <w:sz w:val="20"/>
        </w:rPr>
      </w:pPr>
      <w:r>
        <w:rPr>
          <w:rFonts w:ascii="Arial" w:eastAsia="Arial" w:hAnsi="Arial" w:cs="Arial"/>
          <w:sz w:val="20"/>
        </w:rPr>
        <w:t xml:space="preserve">  </w:t>
      </w:r>
      <w:r>
        <w:rPr>
          <w:rFonts w:ascii="Arial" w:eastAsia="Arial" w:hAnsi="Arial" w:cs="Arial"/>
          <w:sz w:val="20"/>
        </w:rPr>
        <w:t xml:space="preserve">                      Client              :      Egully.com</w:t>
      </w:r>
    </w:p>
    <w:p w:rsidR="004B75FB" w:rsidRDefault="00BE48DD">
      <w:pPr>
        <w:spacing w:after="200" w:line="360" w:lineRule="auto"/>
        <w:rPr>
          <w:rFonts w:ascii="Arial" w:eastAsia="Arial" w:hAnsi="Arial" w:cs="Arial"/>
          <w:sz w:val="20"/>
        </w:rPr>
      </w:pPr>
      <w:r>
        <w:rPr>
          <w:rFonts w:ascii="Arial" w:eastAsia="Arial" w:hAnsi="Arial" w:cs="Arial"/>
          <w:sz w:val="20"/>
        </w:rPr>
        <w:t xml:space="preserve">                       Duration           :      Dec 2013  to Feb 2015</w:t>
      </w:r>
    </w:p>
    <w:p w:rsidR="004B75FB" w:rsidRDefault="00BE48DD">
      <w:pPr>
        <w:spacing w:after="200" w:line="360" w:lineRule="auto"/>
        <w:rPr>
          <w:rFonts w:ascii="Arial" w:eastAsia="Arial" w:hAnsi="Arial" w:cs="Arial"/>
          <w:sz w:val="20"/>
        </w:rPr>
      </w:pPr>
      <w:r>
        <w:rPr>
          <w:rFonts w:ascii="Arial" w:eastAsia="Arial" w:hAnsi="Arial" w:cs="Arial"/>
          <w:sz w:val="20"/>
        </w:rPr>
        <w:t xml:space="preserve">                       Database          :       Oracle 10g</w:t>
      </w:r>
    </w:p>
    <w:p w:rsidR="004B75FB" w:rsidRDefault="00BE48DD">
      <w:pPr>
        <w:spacing w:after="200" w:line="360" w:lineRule="auto"/>
        <w:rPr>
          <w:rFonts w:ascii="Arial" w:eastAsia="Arial" w:hAnsi="Arial" w:cs="Arial"/>
          <w:sz w:val="20"/>
        </w:rPr>
      </w:pPr>
      <w:r>
        <w:rPr>
          <w:rFonts w:ascii="Arial" w:eastAsia="Arial" w:hAnsi="Arial" w:cs="Arial"/>
          <w:sz w:val="20"/>
        </w:rPr>
        <w:lastRenderedPageBreak/>
        <w:t xml:space="preserve">                       Tools                  :        QC, JIRA  </w:t>
      </w:r>
      <w:r>
        <w:rPr>
          <w:rFonts w:ascii="Arial" w:eastAsia="Arial" w:hAnsi="Arial" w:cs="Arial"/>
          <w:sz w:val="20"/>
        </w:rPr>
        <w:t xml:space="preserve">     </w:t>
      </w:r>
    </w:p>
    <w:p w:rsidR="004B75FB" w:rsidRDefault="00BE48DD">
      <w:pPr>
        <w:spacing w:after="200" w:line="360" w:lineRule="auto"/>
        <w:rPr>
          <w:rFonts w:ascii="Arial" w:eastAsia="Arial" w:hAnsi="Arial" w:cs="Arial"/>
          <w:color w:val="000000"/>
          <w:sz w:val="20"/>
        </w:rPr>
      </w:pPr>
      <w:r>
        <w:rPr>
          <w:rFonts w:ascii="Arial" w:eastAsia="Arial" w:hAnsi="Arial" w:cs="Arial"/>
          <w:b/>
          <w:color w:val="000000"/>
          <w:sz w:val="24"/>
          <w:u w:val="single"/>
        </w:rPr>
        <w:t>Description:</w:t>
      </w:r>
    </w:p>
    <w:p w:rsidR="004B75FB" w:rsidRDefault="00BE48DD">
      <w:pPr>
        <w:spacing w:after="200" w:line="360" w:lineRule="auto"/>
        <w:rPr>
          <w:rFonts w:ascii="Arial" w:eastAsia="Arial" w:hAnsi="Arial" w:cs="Arial"/>
          <w:sz w:val="20"/>
        </w:rPr>
      </w:pPr>
      <w:r>
        <w:rPr>
          <w:rFonts w:ascii="Arial" w:eastAsia="Arial" w:hAnsi="Arial" w:cs="Arial"/>
          <w:sz w:val="20"/>
        </w:rPr>
        <w:t>India’s premier online Shopping mall, we bring you the largest selection of the world’s most popular brands at best price to your doorstep.  Egully provides user various categories with hundreds of local brands and international brands a</w:t>
      </w:r>
      <w:r>
        <w:rPr>
          <w:rFonts w:ascii="Arial" w:eastAsia="Arial" w:hAnsi="Arial" w:cs="Arial"/>
          <w:sz w:val="20"/>
        </w:rPr>
        <w:t>re available. Egully provides 12 categories including books, movies, mobiles, cameras, computers, health and personal products, home appliances, handcrafts and sweets. Egully.com have 200,000 products available and 1 Million registered users.</w:t>
      </w:r>
    </w:p>
    <w:p w:rsidR="004B75FB" w:rsidRDefault="00BE48DD">
      <w:pPr>
        <w:spacing w:after="200" w:line="360" w:lineRule="auto"/>
        <w:rPr>
          <w:rFonts w:ascii="Arial" w:eastAsia="Arial" w:hAnsi="Arial" w:cs="Arial"/>
          <w:sz w:val="20"/>
        </w:rPr>
      </w:pPr>
      <w:r>
        <w:rPr>
          <w:rFonts w:ascii="Calibri" w:eastAsia="Calibri" w:hAnsi="Calibri" w:cs="Calibri"/>
          <w:b/>
          <w:sz w:val="22"/>
          <w:u w:val="single"/>
        </w:rPr>
        <w:t>Roles &amp; Respo</w:t>
      </w:r>
      <w:r>
        <w:rPr>
          <w:rFonts w:ascii="Calibri" w:eastAsia="Calibri" w:hAnsi="Calibri" w:cs="Calibri"/>
          <w:b/>
          <w:sz w:val="22"/>
          <w:u w:val="single"/>
        </w:rPr>
        <w:t>nsibilities</w:t>
      </w:r>
      <w:r>
        <w:rPr>
          <w:rFonts w:ascii="Calibri" w:eastAsia="Calibri" w:hAnsi="Calibri" w:cs="Calibri"/>
          <w:b/>
          <w:sz w:val="22"/>
        </w:rPr>
        <w:t>:</w:t>
      </w:r>
    </w:p>
    <w:p w:rsidR="004B75FB" w:rsidRDefault="00BE48DD">
      <w:pPr>
        <w:numPr>
          <w:ilvl w:val="0"/>
          <w:numId w:val="6"/>
        </w:numPr>
        <w:tabs>
          <w:tab w:val="left" w:pos="540"/>
          <w:tab w:val="left" w:pos="900"/>
        </w:tabs>
        <w:suppressAutoHyphens/>
        <w:spacing w:before="60" w:after="60"/>
        <w:ind w:left="720" w:hanging="360"/>
        <w:jc w:val="both"/>
        <w:rPr>
          <w:rFonts w:ascii="Arial" w:eastAsia="Arial" w:hAnsi="Arial" w:cs="Arial"/>
          <w:sz w:val="20"/>
        </w:rPr>
      </w:pPr>
      <w:r>
        <w:rPr>
          <w:rFonts w:ascii="Arial" w:eastAsia="Arial" w:hAnsi="Arial" w:cs="Arial"/>
          <w:sz w:val="20"/>
        </w:rPr>
        <w:t>Involved in thoroughly system study of Requirement Documents.</w:t>
      </w:r>
    </w:p>
    <w:p w:rsidR="004B75FB" w:rsidRDefault="00BE48DD">
      <w:pPr>
        <w:numPr>
          <w:ilvl w:val="0"/>
          <w:numId w:val="6"/>
        </w:numPr>
        <w:tabs>
          <w:tab w:val="left" w:pos="540"/>
          <w:tab w:val="left" w:pos="900"/>
        </w:tabs>
        <w:suppressAutoHyphens/>
        <w:spacing w:before="60" w:after="60"/>
        <w:ind w:left="720" w:hanging="360"/>
        <w:jc w:val="both"/>
        <w:rPr>
          <w:rFonts w:ascii="Arial" w:eastAsia="Arial" w:hAnsi="Arial" w:cs="Arial"/>
          <w:sz w:val="20"/>
        </w:rPr>
      </w:pPr>
      <w:r>
        <w:rPr>
          <w:rFonts w:ascii="Arial" w:eastAsia="Arial" w:hAnsi="Arial" w:cs="Arial"/>
          <w:sz w:val="20"/>
        </w:rPr>
        <w:t>Involved in identifying the Scenarios, writing and reviewing the Test Cases.</w:t>
      </w:r>
    </w:p>
    <w:p w:rsidR="004B75FB" w:rsidRDefault="00BE48DD">
      <w:pPr>
        <w:numPr>
          <w:ilvl w:val="0"/>
          <w:numId w:val="6"/>
        </w:numPr>
        <w:tabs>
          <w:tab w:val="left" w:pos="540"/>
          <w:tab w:val="left" w:pos="900"/>
        </w:tabs>
        <w:suppressAutoHyphens/>
        <w:spacing w:before="60" w:after="60"/>
        <w:ind w:left="720" w:hanging="360"/>
        <w:jc w:val="both"/>
        <w:rPr>
          <w:rFonts w:ascii="Arial" w:eastAsia="Arial" w:hAnsi="Arial" w:cs="Arial"/>
          <w:sz w:val="20"/>
        </w:rPr>
      </w:pPr>
      <w:r>
        <w:rPr>
          <w:rFonts w:ascii="Arial" w:eastAsia="Arial" w:hAnsi="Arial" w:cs="Arial"/>
          <w:sz w:val="20"/>
        </w:rPr>
        <w:t>Executed Test Cases for Smoke, Functional Testing and Compatibility Testing.</w:t>
      </w:r>
    </w:p>
    <w:p w:rsidR="004B75FB" w:rsidRDefault="00BE48DD">
      <w:pPr>
        <w:numPr>
          <w:ilvl w:val="0"/>
          <w:numId w:val="6"/>
        </w:numPr>
        <w:tabs>
          <w:tab w:val="left" w:pos="540"/>
          <w:tab w:val="left" w:pos="900"/>
        </w:tabs>
        <w:suppressAutoHyphens/>
        <w:spacing w:before="60" w:after="60"/>
        <w:ind w:left="720" w:hanging="360"/>
        <w:jc w:val="both"/>
        <w:rPr>
          <w:rFonts w:ascii="Arial" w:eastAsia="Arial" w:hAnsi="Arial" w:cs="Arial"/>
          <w:sz w:val="20"/>
        </w:rPr>
      </w:pPr>
      <w:r>
        <w:rPr>
          <w:rFonts w:ascii="Arial" w:eastAsia="Arial" w:hAnsi="Arial" w:cs="Arial"/>
          <w:sz w:val="20"/>
        </w:rPr>
        <w:t xml:space="preserve">Prepared RTM to ensure the </w:t>
      </w:r>
      <w:r>
        <w:rPr>
          <w:rFonts w:ascii="Arial" w:eastAsia="Arial" w:hAnsi="Arial" w:cs="Arial"/>
          <w:sz w:val="20"/>
        </w:rPr>
        <w:t>requirement coverage.</w:t>
      </w:r>
    </w:p>
    <w:p w:rsidR="004B75FB" w:rsidRDefault="00BE48DD">
      <w:pPr>
        <w:numPr>
          <w:ilvl w:val="0"/>
          <w:numId w:val="6"/>
        </w:numPr>
        <w:tabs>
          <w:tab w:val="left" w:pos="540"/>
          <w:tab w:val="left" w:pos="900"/>
        </w:tabs>
        <w:suppressAutoHyphens/>
        <w:spacing w:before="60" w:after="60"/>
        <w:ind w:left="720" w:hanging="360"/>
        <w:jc w:val="both"/>
        <w:rPr>
          <w:rFonts w:ascii="Arial" w:eastAsia="Arial" w:hAnsi="Arial" w:cs="Arial"/>
          <w:sz w:val="20"/>
        </w:rPr>
      </w:pPr>
      <w:r>
        <w:rPr>
          <w:rFonts w:ascii="Arial" w:eastAsia="Arial" w:hAnsi="Arial" w:cs="Arial"/>
          <w:sz w:val="20"/>
        </w:rPr>
        <w:t>Actively involved in defect tracking in JIRA.</w:t>
      </w:r>
    </w:p>
    <w:p w:rsidR="004B75FB" w:rsidRDefault="00BE48DD">
      <w:pPr>
        <w:numPr>
          <w:ilvl w:val="0"/>
          <w:numId w:val="6"/>
        </w:numPr>
        <w:tabs>
          <w:tab w:val="left" w:pos="540"/>
          <w:tab w:val="left" w:pos="900"/>
        </w:tabs>
        <w:suppressAutoHyphens/>
        <w:spacing w:before="60" w:after="60"/>
        <w:ind w:left="720" w:hanging="360"/>
        <w:jc w:val="both"/>
        <w:rPr>
          <w:rFonts w:ascii="Arial" w:eastAsia="Arial" w:hAnsi="Arial" w:cs="Arial"/>
          <w:sz w:val="20"/>
        </w:rPr>
      </w:pPr>
      <w:r>
        <w:rPr>
          <w:rFonts w:ascii="Arial" w:eastAsia="Arial" w:hAnsi="Arial" w:cs="Arial"/>
          <w:sz w:val="20"/>
        </w:rPr>
        <w:t>Actively participated in Daily and Weekly Stand up Meetings.</w:t>
      </w:r>
    </w:p>
    <w:p w:rsidR="004B75FB" w:rsidRDefault="00BE48DD">
      <w:pPr>
        <w:numPr>
          <w:ilvl w:val="0"/>
          <w:numId w:val="6"/>
        </w:numPr>
        <w:tabs>
          <w:tab w:val="left" w:pos="540"/>
          <w:tab w:val="left" w:pos="900"/>
        </w:tabs>
        <w:suppressAutoHyphens/>
        <w:spacing w:before="60" w:after="60"/>
        <w:ind w:left="720" w:hanging="360"/>
        <w:jc w:val="both"/>
        <w:rPr>
          <w:rFonts w:ascii="Arial" w:eastAsia="Arial" w:hAnsi="Arial" w:cs="Arial"/>
          <w:sz w:val="20"/>
        </w:rPr>
      </w:pPr>
      <w:r>
        <w:rPr>
          <w:rFonts w:ascii="Arial" w:eastAsia="Arial" w:hAnsi="Arial" w:cs="Arial"/>
          <w:sz w:val="20"/>
        </w:rPr>
        <w:t>Responsible for preparing Weekly Review Reports and Defect status Report Meetings.</w:t>
      </w:r>
    </w:p>
    <w:p w:rsidR="004B75FB" w:rsidRDefault="00BE48DD">
      <w:pPr>
        <w:numPr>
          <w:ilvl w:val="0"/>
          <w:numId w:val="6"/>
        </w:numPr>
        <w:tabs>
          <w:tab w:val="left" w:pos="540"/>
          <w:tab w:val="left" w:pos="900"/>
        </w:tabs>
        <w:suppressAutoHyphens/>
        <w:spacing w:before="60" w:after="60"/>
        <w:ind w:left="720" w:hanging="360"/>
        <w:jc w:val="both"/>
        <w:rPr>
          <w:rFonts w:ascii="Arial" w:eastAsia="Arial" w:hAnsi="Arial" w:cs="Arial"/>
          <w:b/>
          <w:sz w:val="22"/>
          <w:u w:val="single"/>
        </w:rPr>
      </w:pPr>
      <w:r>
        <w:rPr>
          <w:rFonts w:ascii="Arial" w:eastAsia="Arial" w:hAnsi="Arial" w:cs="Arial"/>
          <w:sz w:val="20"/>
        </w:rPr>
        <w:t>Participated in KT sessions for different mo</w:t>
      </w:r>
      <w:r>
        <w:rPr>
          <w:rFonts w:ascii="Arial" w:eastAsia="Arial" w:hAnsi="Arial" w:cs="Arial"/>
          <w:sz w:val="20"/>
        </w:rPr>
        <w:t>dules</w:t>
      </w:r>
      <w:r>
        <w:rPr>
          <w:rFonts w:ascii="Tahoma" w:eastAsia="Tahoma" w:hAnsi="Tahoma" w:cs="Tahoma"/>
          <w:i/>
          <w:sz w:val="16"/>
        </w:rPr>
        <w:t>.</w:t>
      </w:r>
    </w:p>
    <w:p w:rsidR="004B75FB" w:rsidRDefault="00BE48DD">
      <w:pPr>
        <w:spacing w:after="200" w:line="360" w:lineRule="auto"/>
        <w:rPr>
          <w:rFonts w:ascii="Arial" w:eastAsia="Arial" w:hAnsi="Arial" w:cs="Arial"/>
          <w:b/>
          <w:sz w:val="22"/>
          <w:u w:val="single"/>
        </w:rPr>
      </w:pPr>
      <w:r>
        <w:rPr>
          <w:rFonts w:ascii="Arial" w:eastAsia="Arial" w:hAnsi="Arial" w:cs="Arial"/>
          <w:b/>
          <w:sz w:val="22"/>
          <w:u w:val="single"/>
        </w:rPr>
        <w:t>PROJECT#:</w:t>
      </w:r>
    </w:p>
    <w:p w:rsidR="004B75FB" w:rsidRDefault="00BE48DD">
      <w:pPr>
        <w:spacing w:line="360" w:lineRule="auto"/>
        <w:ind w:left="1440"/>
        <w:jc w:val="both"/>
        <w:rPr>
          <w:rFonts w:ascii="Arial" w:eastAsia="Arial" w:hAnsi="Arial" w:cs="Arial"/>
          <w:sz w:val="20"/>
        </w:rPr>
      </w:pPr>
      <w:r>
        <w:rPr>
          <w:rFonts w:ascii="Arial" w:eastAsia="Arial" w:hAnsi="Arial" w:cs="Arial"/>
          <w:sz w:val="20"/>
        </w:rPr>
        <w:t>Title</w:t>
      </w:r>
      <w:r>
        <w:rPr>
          <w:rFonts w:ascii="Arial" w:eastAsia="Arial" w:hAnsi="Arial" w:cs="Arial"/>
          <w:sz w:val="20"/>
        </w:rPr>
        <w:tab/>
      </w:r>
      <w:r>
        <w:rPr>
          <w:rFonts w:ascii="Arial" w:eastAsia="Arial" w:hAnsi="Arial" w:cs="Arial"/>
          <w:sz w:val="20"/>
        </w:rPr>
        <w:tab/>
      </w:r>
      <w:r>
        <w:rPr>
          <w:rFonts w:ascii="Arial" w:eastAsia="Arial" w:hAnsi="Arial" w:cs="Arial"/>
          <w:sz w:val="20"/>
        </w:rPr>
        <w:tab/>
        <w:t>:      ZALORA</w:t>
      </w:r>
    </w:p>
    <w:p w:rsidR="004B75FB" w:rsidRDefault="00BE48DD">
      <w:pPr>
        <w:spacing w:line="360" w:lineRule="auto"/>
        <w:ind w:left="720" w:firstLine="720"/>
        <w:jc w:val="both"/>
        <w:rPr>
          <w:rFonts w:ascii="Arial" w:eastAsia="Arial" w:hAnsi="Arial" w:cs="Arial"/>
          <w:sz w:val="20"/>
        </w:rPr>
      </w:pPr>
      <w:r>
        <w:rPr>
          <w:rFonts w:ascii="Arial" w:eastAsia="Arial" w:hAnsi="Arial" w:cs="Arial"/>
          <w:sz w:val="20"/>
        </w:rPr>
        <w:t>Client</w:t>
      </w:r>
      <w:r>
        <w:rPr>
          <w:rFonts w:ascii="Arial" w:eastAsia="Arial" w:hAnsi="Arial" w:cs="Arial"/>
          <w:sz w:val="20"/>
        </w:rPr>
        <w:tab/>
      </w:r>
      <w:r>
        <w:rPr>
          <w:rFonts w:ascii="Arial" w:eastAsia="Arial" w:hAnsi="Arial" w:cs="Arial"/>
          <w:sz w:val="20"/>
        </w:rPr>
        <w:tab/>
      </w:r>
      <w:r>
        <w:rPr>
          <w:rFonts w:ascii="Arial" w:eastAsia="Arial" w:hAnsi="Arial" w:cs="Arial"/>
          <w:sz w:val="20"/>
        </w:rPr>
        <w:tab/>
        <w:t>:      ZALORA GROUP</w:t>
      </w:r>
    </w:p>
    <w:p w:rsidR="004B75FB" w:rsidRDefault="00BE48DD">
      <w:pPr>
        <w:spacing w:line="360" w:lineRule="auto"/>
        <w:ind w:left="720" w:firstLine="720"/>
        <w:jc w:val="both"/>
        <w:rPr>
          <w:rFonts w:ascii="Arial" w:eastAsia="Arial" w:hAnsi="Arial" w:cs="Arial"/>
          <w:sz w:val="20"/>
        </w:rPr>
      </w:pPr>
      <w:r>
        <w:rPr>
          <w:rFonts w:ascii="Arial" w:eastAsia="Arial" w:hAnsi="Arial" w:cs="Arial"/>
          <w:sz w:val="20"/>
        </w:rPr>
        <w:t xml:space="preserve">Duration               :     April  2015 to </w:t>
      </w:r>
      <w:r>
        <w:rPr>
          <w:rFonts w:ascii="Arial" w:eastAsia="Arial" w:hAnsi="Arial" w:cs="Arial"/>
          <w:sz w:val="20"/>
        </w:rPr>
        <w:t>September</w:t>
      </w:r>
      <w:r>
        <w:rPr>
          <w:rFonts w:ascii="Arial" w:eastAsia="Arial" w:hAnsi="Arial" w:cs="Arial"/>
          <w:sz w:val="20"/>
        </w:rPr>
        <w:t xml:space="preserve"> 2017</w:t>
      </w:r>
    </w:p>
    <w:p w:rsidR="004B75FB" w:rsidRDefault="00BE48DD">
      <w:pPr>
        <w:spacing w:line="360" w:lineRule="auto"/>
        <w:ind w:left="1440"/>
        <w:jc w:val="both"/>
        <w:rPr>
          <w:rFonts w:ascii="Arial" w:eastAsia="Arial" w:hAnsi="Arial" w:cs="Arial"/>
          <w:sz w:val="20"/>
        </w:rPr>
      </w:pPr>
      <w:r>
        <w:rPr>
          <w:rFonts w:ascii="Arial" w:eastAsia="Arial" w:hAnsi="Arial" w:cs="Arial"/>
          <w:sz w:val="20"/>
        </w:rPr>
        <w:t>Database</w:t>
      </w:r>
      <w:r>
        <w:rPr>
          <w:rFonts w:ascii="Arial" w:eastAsia="Arial" w:hAnsi="Arial" w:cs="Arial"/>
          <w:sz w:val="20"/>
        </w:rPr>
        <w:tab/>
      </w:r>
      <w:r>
        <w:rPr>
          <w:rFonts w:ascii="Arial" w:eastAsia="Arial" w:hAnsi="Arial" w:cs="Arial"/>
          <w:sz w:val="20"/>
        </w:rPr>
        <w:tab/>
        <w:t>:      Oracle 11g</w:t>
      </w:r>
    </w:p>
    <w:p w:rsidR="004B75FB" w:rsidRDefault="00BE48DD">
      <w:pPr>
        <w:spacing w:line="360" w:lineRule="auto"/>
        <w:ind w:left="1440"/>
        <w:jc w:val="both"/>
        <w:rPr>
          <w:rFonts w:ascii="Arial" w:eastAsia="Arial" w:hAnsi="Arial" w:cs="Arial"/>
          <w:sz w:val="20"/>
        </w:rPr>
      </w:pPr>
      <w:r>
        <w:rPr>
          <w:rFonts w:ascii="Arial" w:eastAsia="Arial" w:hAnsi="Arial" w:cs="Arial"/>
          <w:sz w:val="20"/>
        </w:rPr>
        <w:t>Tools Used</w:t>
      </w:r>
      <w:r>
        <w:rPr>
          <w:rFonts w:ascii="Arial" w:eastAsia="Arial" w:hAnsi="Arial" w:cs="Arial"/>
          <w:sz w:val="20"/>
        </w:rPr>
        <w:tab/>
      </w:r>
      <w:r>
        <w:rPr>
          <w:rFonts w:ascii="Arial" w:eastAsia="Arial" w:hAnsi="Arial" w:cs="Arial"/>
          <w:sz w:val="20"/>
        </w:rPr>
        <w:tab/>
        <w:t>:      Selenium Web Driver, Eclipse, Test NG, JIRA</w:t>
      </w:r>
    </w:p>
    <w:p w:rsidR="004B75FB" w:rsidRDefault="004B75FB">
      <w:pPr>
        <w:spacing w:after="200" w:line="360" w:lineRule="auto"/>
        <w:rPr>
          <w:rFonts w:ascii="Arial" w:eastAsia="Arial" w:hAnsi="Arial" w:cs="Arial"/>
          <w:b/>
          <w:color w:val="000000"/>
          <w:sz w:val="24"/>
          <w:u w:val="single"/>
        </w:rPr>
      </w:pPr>
    </w:p>
    <w:p w:rsidR="004B75FB" w:rsidRDefault="00BE48DD">
      <w:pPr>
        <w:spacing w:after="200" w:line="360" w:lineRule="auto"/>
        <w:rPr>
          <w:rFonts w:ascii="Arial" w:eastAsia="Arial" w:hAnsi="Arial" w:cs="Arial"/>
          <w:color w:val="000000"/>
          <w:sz w:val="20"/>
        </w:rPr>
      </w:pPr>
      <w:r>
        <w:rPr>
          <w:rFonts w:ascii="Arial" w:eastAsia="Arial" w:hAnsi="Arial" w:cs="Arial"/>
          <w:b/>
          <w:color w:val="000000"/>
          <w:sz w:val="24"/>
          <w:u w:val="single"/>
        </w:rPr>
        <w:t>Description:</w:t>
      </w:r>
    </w:p>
    <w:p w:rsidR="004B75FB" w:rsidRDefault="00BE48DD">
      <w:pPr>
        <w:spacing w:after="200" w:line="360" w:lineRule="auto"/>
        <w:rPr>
          <w:rFonts w:ascii="Arial" w:eastAsia="Arial" w:hAnsi="Arial" w:cs="Arial"/>
          <w:color w:val="000000"/>
          <w:sz w:val="20"/>
        </w:rPr>
      </w:pPr>
      <w:r>
        <w:rPr>
          <w:rFonts w:ascii="Arial" w:eastAsia="Arial" w:hAnsi="Arial" w:cs="Arial"/>
          <w:color w:val="000000"/>
          <w:sz w:val="20"/>
        </w:rPr>
        <w:t>ZALORA is a web based application B2B. ZALORA gives a e-commerce portal for the     end user. Website have 30,000 products online   and hundreds of new products where   added every week. Through this website user can manage their store , option for user of</w:t>
      </w:r>
      <w:r>
        <w:rPr>
          <w:rFonts w:ascii="Arial" w:eastAsia="Arial" w:hAnsi="Arial" w:cs="Arial"/>
          <w:color w:val="000000"/>
          <w:sz w:val="20"/>
        </w:rPr>
        <w:t xml:space="preserve"> any age group  to  search for their  relevant products  , order numbers of products, order through different modes of payment. </w:t>
      </w:r>
      <w:r>
        <w:rPr>
          <w:rFonts w:ascii="Arial" w:eastAsia="Arial" w:hAnsi="Arial" w:cs="Arial"/>
          <w:color w:val="000000"/>
          <w:sz w:val="20"/>
        </w:rPr>
        <w:lastRenderedPageBreak/>
        <w:t xml:space="preserve">Website gets updated on weekly basis where user can have special offers   and   complete set of new products available. </w:t>
      </w:r>
    </w:p>
    <w:p w:rsidR="004B75FB" w:rsidRDefault="00BE48DD">
      <w:pPr>
        <w:spacing w:after="100"/>
        <w:jc w:val="both"/>
        <w:rPr>
          <w:rFonts w:ascii="Arial" w:eastAsia="Arial" w:hAnsi="Arial" w:cs="Arial"/>
          <w:sz w:val="20"/>
        </w:rPr>
      </w:pPr>
      <w:r>
        <w:rPr>
          <w:rFonts w:ascii="Arial" w:eastAsia="Arial" w:hAnsi="Arial" w:cs="Arial"/>
          <w:sz w:val="20"/>
        </w:rPr>
        <w:t>Roles &amp;</w:t>
      </w:r>
      <w:r>
        <w:rPr>
          <w:rFonts w:ascii="Arial" w:eastAsia="Arial" w:hAnsi="Arial" w:cs="Arial"/>
          <w:sz w:val="20"/>
        </w:rPr>
        <w:t xml:space="preserve"> Responsibilities:</w:t>
      </w:r>
    </w:p>
    <w:p w:rsidR="004B75FB" w:rsidRDefault="00BE48DD">
      <w:pPr>
        <w:numPr>
          <w:ilvl w:val="0"/>
          <w:numId w:val="7"/>
        </w:numPr>
        <w:suppressAutoHyphens/>
        <w:spacing w:line="360" w:lineRule="auto"/>
        <w:ind w:left="1080" w:hanging="360"/>
        <w:rPr>
          <w:rFonts w:ascii="Arial" w:eastAsia="Arial" w:hAnsi="Arial" w:cs="Arial"/>
          <w:sz w:val="20"/>
        </w:rPr>
      </w:pPr>
      <w:r>
        <w:rPr>
          <w:rFonts w:ascii="Arial" w:eastAsia="Arial" w:hAnsi="Arial" w:cs="Arial"/>
          <w:sz w:val="20"/>
        </w:rPr>
        <w:t xml:space="preserve">Actively carried out Functional &amp; Regression Testing. </w:t>
      </w:r>
    </w:p>
    <w:p w:rsidR="004B75FB" w:rsidRDefault="00BE48DD">
      <w:pPr>
        <w:numPr>
          <w:ilvl w:val="0"/>
          <w:numId w:val="7"/>
        </w:numPr>
        <w:spacing w:line="360" w:lineRule="auto"/>
        <w:ind w:left="1080" w:right="778" w:hanging="360"/>
        <w:jc w:val="both"/>
        <w:rPr>
          <w:rFonts w:ascii="Arial" w:eastAsia="Arial" w:hAnsi="Arial" w:cs="Arial"/>
          <w:sz w:val="20"/>
        </w:rPr>
      </w:pPr>
      <w:r>
        <w:rPr>
          <w:rFonts w:ascii="Arial" w:eastAsia="Arial" w:hAnsi="Arial" w:cs="Arial"/>
          <w:sz w:val="20"/>
        </w:rPr>
        <w:t>Involved in review the Test Scripts.</w:t>
      </w:r>
    </w:p>
    <w:p w:rsidR="004B75FB" w:rsidRDefault="00BE48DD">
      <w:pPr>
        <w:numPr>
          <w:ilvl w:val="0"/>
          <w:numId w:val="7"/>
        </w:numPr>
        <w:suppressAutoHyphens/>
        <w:spacing w:line="360" w:lineRule="auto"/>
        <w:ind w:left="1080" w:hanging="360"/>
        <w:rPr>
          <w:rFonts w:ascii="Arial" w:eastAsia="Arial" w:hAnsi="Arial" w:cs="Arial"/>
          <w:sz w:val="20"/>
        </w:rPr>
      </w:pPr>
      <w:r>
        <w:rPr>
          <w:rFonts w:ascii="Arial" w:eastAsia="Arial" w:hAnsi="Arial" w:cs="Arial"/>
          <w:sz w:val="20"/>
        </w:rPr>
        <w:t>Involved in Smoke test and System test script creation using Selenium Web Driver.</w:t>
      </w:r>
    </w:p>
    <w:p w:rsidR="004B75FB" w:rsidRDefault="00BE48DD">
      <w:pPr>
        <w:numPr>
          <w:ilvl w:val="0"/>
          <w:numId w:val="7"/>
        </w:numPr>
        <w:suppressAutoHyphens/>
        <w:spacing w:line="360" w:lineRule="auto"/>
        <w:ind w:left="1080" w:hanging="360"/>
        <w:rPr>
          <w:rFonts w:ascii="Arial" w:eastAsia="Arial" w:hAnsi="Arial" w:cs="Arial"/>
          <w:sz w:val="20"/>
        </w:rPr>
      </w:pPr>
      <w:r>
        <w:rPr>
          <w:rFonts w:ascii="Arial" w:eastAsia="Arial" w:hAnsi="Arial" w:cs="Arial"/>
          <w:sz w:val="20"/>
        </w:rPr>
        <w:t xml:space="preserve">Execution of Test Scripts. </w:t>
      </w:r>
    </w:p>
    <w:p w:rsidR="004B75FB" w:rsidRDefault="00BE48DD">
      <w:pPr>
        <w:numPr>
          <w:ilvl w:val="0"/>
          <w:numId w:val="7"/>
        </w:numPr>
        <w:suppressAutoHyphens/>
        <w:spacing w:line="360" w:lineRule="auto"/>
        <w:ind w:left="1080" w:hanging="360"/>
        <w:rPr>
          <w:rFonts w:ascii="Arial" w:eastAsia="Arial" w:hAnsi="Arial" w:cs="Arial"/>
          <w:sz w:val="20"/>
        </w:rPr>
      </w:pPr>
      <w:r>
        <w:rPr>
          <w:rFonts w:ascii="Arial" w:eastAsia="Arial" w:hAnsi="Arial" w:cs="Arial"/>
          <w:sz w:val="20"/>
        </w:rPr>
        <w:t xml:space="preserve">Report generation using Test NG – </w:t>
      </w:r>
      <w:r>
        <w:rPr>
          <w:rFonts w:ascii="Arial" w:eastAsia="Arial" w:hAnsi="Arial" w:cs="Arial"/>
          <w:sz w:val="20"/>
        </w:rPr>
        <w:t>Report.log</w:t>
      </w:r>
    </w:p>
    <w:p w:rsidR="004B75FB" w:rsidRDefault="00BE48DD">
      <w:pPr>
        <w:numPr>
          <w:ilvl w:val="0"/>
          <w:numId w:val="7"/>
        </w:numPr>
        <w:suppressAutoHyphens/>
        <w:spacing w:line="360" w:lineRule="auto"/>
        <w:ind w:left="1080" w:hanging="360"/>
        <w:rPr>
          <w:rFonts w:ascii="Arial" w:eastAsia="Arial" w:hAnsi="Arial" w:cs="Arial"/>
          <w:sz w:val="20"/>
        </w:rPr>
      </w:pPr>
      <w:r>
        <w:rPr>
          <w:rFonts w:ascii="Arial" w:eastAsia="Arial" w:hAnsi="Arial" w:cs="Arial"/>
          <w:sz w:val="20"/>
        </w:rPr>
        <w:t>Coordinating with Development team in understanding and resolving bugs.</w:t>
      </w:r>
    </w:p>
    <w:p w:rsidR="004B75FB" w:rsidRDefault="00BE48DD">
      <w:pPr>
        <w:numPr>
          <w:ilvl w:val="0"/>
          <w:numId w:val="7"/>
        </w:numPr>
        <w:spacing w:line="360" w:lineRule="auto"/>
        <w:ind w:left="1080" w:hanging="360"/>
        <w:jc w:val="both"/>
        <w:rPr>
          <w:rFonts w:ascii="Arial" w:eastAsia="Arial" w:hAnsi="Arial" w:cs="Arial"/>
          <w:sz w:val="20"/>
        </w:rPr>
      </w:pPr>
      <w:r>
        <w:rPr>
          <w:rFonts w:ascii="Arial" w:eastAsia="Arial" w:hAnsi="Arial" w:cs="Arial"/>
          <w:sz w:val="20"/>
        </w:rPr>
        <w:t>Involved in Object level Identification.</w:t>
      </w:r>
    </w:p>
    <w:p w:rsidR="004B75FB" w:rsidRDefault="00BE48DD">
      <w:pPr>
        <w:numPr>
          <w:ilvl w:val="0"/>
          <w:numId w:val="7"/>
        </w:numPr>
        <w:suppressAutoHyphens/>
        <w:spacing w:line="360" w:lineRule="auto"/>
        <w:ind w:left="1080" w:hanging="360"/>
        <w:rPr>
          <w:rFonts w:ascii="Arial" w:eastAsia="Arial" w:hAnsi="Arial" w:cs="Arial"/>
          <w:sz w:val="20"/>
        </w:rPr>
      </w:pPr>
      <w:r>
        <w:rPr>
          <w:rFonts w:ascii="Arial" w:eastAsia="Arial" w:hAnsi="Arial" w:cs="Arial"/>
          <w:sz w:val="20"/>
        </w:rPr>
        <w:t>Reporting and prioritizing defects in QC.</w:t>
      </w:r>
    </w:p>
    <w:p w:rsidR="004B75FB" w:rsidRDefault="004B75FB">
      <w:pPr>
        <w:suppressAutoHyphens/>
        <w:spacing w:line="360" w:lineRule="auto"/>
        <w:rPr>
          <w:rFonts w:ascii="Arial" w:eastAsia="Arial" w:hAnsi="Arial" w:cs="Arial"/>
          <w:sz w:val="20"/>
        </w:rPr>
      </w:pPr>
    </w:p>
    <w:p w:rsidR="004B75FB" w:rsidRDefault="00BE48DD">
      <w:pPr>
        <w:spacing w:after="200" w:line="276" w:lineRule="auto"/>
        <w:rPr>
          <w:rFonts w:ascii="Arial" w:eastAsia="Arial" w:hAnsi="Arial" w:cs="Arial"/>
          <w:color w:val="000000"/>
          <w:sz w:val="22"/>
        </w:rPr>
      </w:pPr>
      <w:r>
        <w:rPr>
          <w:rFonts w:ascii="Arial" w:eastAsia="Arial" w:hAnsi="Arial" w:cs="Arial"/>
          <w:b/>
          <w:sz w:val="22"/>
          <w:u w:val="single"/>
        </w:rPr>
        <w:t>Personal Profile</w:t>
      </w:r>
      <w:r>
        <w:rPr>
          <w:rFonts w:ascii="Arial" w:eastAsia="Arial" w:hAnsi="Arial" w:cs="Arial"/>
          <w:color w:val="0033CC"/>
          <w:sz w:val="22"/>
        </w:rPr>
        <w:t>: </w:t>
      </w:r>
    </w:p>
    <w:p w:rsidR="004B75FB" w:rsidRDefault="00BE48DD">
      <w:pPr>
        <w:rPr>
          <w:rFonts w:ascii="Arial" w:eastAsia="Arial" w:hAnsi="Arial" w:cs="Arial"/>
          <w:sz w:val="20"/>
        </w:rPr>
      </w:pPr>
      <w:r>
        <w:rPr>
          <w:rFonts w:ascii="Arial" w:eastAsia="Arial" w:hAnsi="Arial" w:cs="Arial"/>
          <w:sz w:val="20"/>
        </w:rPr>
        <w:t xml:space="preserve">                  Date of Birth              :       22-08-1988</w:t>
      </w:r>
      <w:r>
        <w:rPr>
          <w:rFonts w:ascii="Arial" w:eastAsia="Arial" w:hAnsi="Arial" w:cs="Arial"/>
          <w:sz w:val="20"/>
        </w:rPr>
        <w:tab/>
      </w:r>
    </w:p>
    <w:p w:rsidR="004B75FB" w:rsidRDefault="00BE48DD">
      <w:pPr>
        <w:rPr>
          <w:rFonts w:ascii="Arial" w:eastAsia="Arial" w:hAnsi="Arial" w:cs="Arial"/>
          <w:sz w:val="20"/>
        </w:rPr>
      </w:pPr>
      <w:r>
        <w:rPr>
          <w:rFonts w:ascii="Arial" w:eastAsia="Arial" w:hAnsi="Arial" w:cs="Arial"/>
          <w:sz w:val="20"/>
        </w:rPr>
        <w:t xml:space="preserve">                  Nationality                 :        Indian</w:t>
      </w:r>
    </w:p>
    <w:p w:rsidR="004B75FB" w:rsidRDefault="00BE48DD">
      <w:pPr>
        <w:rPr>
          <w:rFonts w:ascii="Arial" w:eastAsia="Arial" w:hAnsi="Arial" w:cs="Arial"/>
          <w:sz w:val="20"/>
        </w:rPr>
      </w:pPr>
      <w:r>
        <w:rPr>
          <w:rFonts w:ascii="Arial" w:eastAsia="Arial" w:hAnsi="Arial" w:cs="Arial"/>
          <w:sz w:val="20"/>
        </w:rPr>
        <w:t xml:space="preserve">                  Gender                      :        Male</w:t>
      </w:r>
    </w:p>
    <w:p w:rsidR="004B75FB" w:rsidRDefault="00BE48DD">
      <w:pPr>
        <w:rPr>
          <w:rFonts w:ascii="Arial" w:eastAsia="Arial" w:hAnsi="Arial" w:cs="Arial"/>
          <w:sz w:val="20"/>
        </w:rPr>
      </w:pPr>
      <w:r>
        <w:rPr>
          <w:rFonts w:ascii="Arial" w:eastAsia="Arial" w:hAnsi="Arial" w:cs="Arial"/>
          <w:sz w:val="20"/>
        </w:rPr>
        <w:t xml:space="preserve">                  Language Known        :       English, Hindi</w:t>
      </w:r>
    </w:p>
    <w:p w:rsidR="004B75FB" w:rsidRDefault="00BE48DD">
      <w:pPr>
        <w:ind w:left="6600" w:hanging="6600"/>
        <w:rPr>
          <w:rFonts w:ascii="Arial" w:eastAsia="Arial" w:hAnsi="Arial" w:cs="Arial"/>
          <w:sz w:val="20"/>
        </w:rPr>
      </w:pPr>
      <w:r>
        <w:rPr>
          <w:rFonts w:ascii="Arial" w:eastAsia="Arial" w:hAnsi="Arial" w:cs="Arial"/>
          <w:sz w:val="20"/>
        </w:rPr>
        <w:t xml:space="preserve">                  Present Address         :      House no- 855,,sector </w:t>
      </w:r>
      <w:r>
        <w:rPr>
          <w:rFonts w:ascii="Arial" w:eastAsia="Arial" w:hAnsi="Arial" w:cs="Arial"/>
          <w:sz w:val="20"/>
        </w:rPr>
        <w:t>-46, gurgaon,122003.</w:t>
      </w:r>
    </w:p>
    <w:p w:rsidR="004B75FB" w:rsidRDefault="004B75FB">
      <w:pPr>
        <w:rPr>
          <w:rFonts w:ascii="Arial" w:eastAsia="Arial" w:hAnsi="Arial" w:cs="Arial"/>
          <w:sz w:val="20"/>
        </w:rPr>
      </w:pPr>
    </w:p>
    <w:p w:rsidR="004B75FB" w:rsidRDefault="004B75FB">
      <w:pPr>
        <w:spacing w:after="200" w:line="360" w:lineRule="auto"/>
        <w:rPr>
          <w:rFonts w:ascii="Calibri" w:eastAsia="Calibri" w:hAnsi="Calibri" w:cs="Calibri"/>
          <w:b/>
          <w:sz w:val="22"/>
          <w:u w:val="single"/>
        </w:rPr>
      </w:pPr>
    </w:p>
    <w:p w:rsidR="004B75FB" w:rsidRDefault="00BE48DD">
      <w:pPr>
        <w:spacing w:line="360" w:lineRule="auto"/>
        <w:jc w:val="both"/>
        <w:rPr>
          <w:rFonts w:ascii="Calibri" w:eastAsia="Calibri" w:hAnsi="Calibri" w:cs="Calibri"/>
          <w:b/>
          <w:sz w:val="22"/>
          <w:u w:val="single"/>
        </w:rPr>
      </w:pPr>
      <w:r>
        <w:rPr>
          <w:rFonts w:ascii="Calibri" w:eastAsia="Calibri" w:hAnsi="Calibri" w:cs="Calibri"/>
          <w:b/>
          <w:sz w:val="22"/>
          <w:u w:val="single"/>
        </w:rPr>
        <w:t>Declaration:</w:t>
      </w:r>
    </w:p>
    <w:p w:rsidR="004B75FB" w:rsidRDefault="00BE48DD">
      <w:pPr>
        <w:spacing w:line="360" w:lineRule="auto"/>
        <w:jc w:val="both"/>
        <w:rPr>
          <w:rFonts w:ascii="Trebuchet MS" w:eastAsia="Trebuchet MS" w:hAnsi="Trebuchet MS" w:cs="Trebuchet MS"/>
          <w:b/>
          <w:sz w:val="20"/>
        </w:rPr>
      </w:pPr>
      <w:r>
        <w:rPr>
          <w:rFonts w:ascii="Calibri" w:eastAsia="Calibri" w:hAnsi="Calibri" w:cs="Calibri"/>
          <w:sz w:val="22"/>
        </w:rPr>
        <w:t>I hereby declare that all the statements in this Resume are true, complete and correct to the best of my knowledge and belief.</w:t>
      </w:r>
    </w:p>
    <w:p w:rsidR="004B75FB" w:rsidRDefault="00BE48DD">
      <w:pPr>
        <w:spacing w:line="360" w:lineRule="auto"/>
        <w:jc w:val="both"/>
        <w:rPr>
          <w:rFonts w:ascii="Trebuchet MS" w:eastAsia="Trebuchet MS" w:hAnsi="Trebuchet MS" w:cs="Trebuchet MS"/>
          <w:b/>
          <w:sz w:val="20"/>
        </w:rPr>
      </w:pPr>
      <w:r>
        <w:rPr>
          <w:rFonts w:ascii="Trebuchet MS" w:eastAsia="Trebuchet MS" w:hAnsi="Trebuchet MS" w:cs="Trebuchet MS"/>
          <w:b/>
          <w:sz w:val="20"/>
        </w:rPr>
        <w:t xml:space="preserve">Place:  Gurgaon                                                                              </w:t>
      </w:r>
      <w:r>
        <w:rPr>
          <w:rFonts w:ascii="Trebuchet MS" w:eastAsia="Trebuchet MS" w:hAnsi="Trebuchet MS" w:cs="Trebuchet MS"/>
          <w:b/>
          <w:sz w:val="20"/>
        </w:rPr>
        <w:t xml:space="preserve">              Jyoti Kumar</w:t>
      </w:r>
    </w:p>
    <w:p w:rsidR="004B75FB" w:rsidRDefault="00BE48DD">
      <w:pPr>
        <w:spacing w:line="360" w:lineRule="auto"/>
        <w:jc w:val="both"/>
        <w:rPr>
          <w:rFonts w:ascii="Trebuchet MS" w:eastAsia="Trebuchet MS" w:hAnsi="Trebuchet MS" w:cs="Trebuchet MS"/>
          <w:b/>
          <w:sz w:val="20"/>
          <w:u w:val="single"/>
        </w:rPr>
      </w:pPr>
      <w:r>
        <w:rPr>
          <w:rFonts w:ascii="Trebuchet MS" w:eastAsia="Trebuchet MS" w:hAnsi="Trebuchet MS" w:cs="Trebuchet MS"/>
          <w:b/>
          <w:sz w:val="20"/>
        </w:rPr>
        <w:t xml:space="preserve">Date:                                                         </w:t>
      </w:r>
    </w:p>
    <w:p w:rsidR="004B75FB" w:rsidRDefault="004B75FB">
      <w:pPr>
        <w:spacing w:after="200" w:line="276" w:lineRule="auto"/>
        <w:rPr>
          <w:rFonts w:ascii="Calibri" w:eastAsia="Calibri" w:hAnsi="Calibri" w:cs="Calibri"/>
          <w:sz w:val="22"/>
        </w:rPr>
      </w:pPr>
      <w:r w:rsidRPr="004B75F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4B75FB" w:rsidSect="004B75FB">
      <w:pgSz w:w="11906" w:h="16838"/>
      <w:pgMar w:top="1440" w:right="1440" w:bottom="1440" w:left="144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5E306ED"/>
    <w:multiLevelType w:val="singleLevel"/>
    <w:tmpl w:val="B5E306ED"/>
    <w:lvl w:ilvl="0">
      <w:start w:val="1"/>
      <w:numFmt w:val="bullet"/>
      <w:lvlText w:val="•"/>
      <w:lvlJc w:val="left"/>
    </w:lvl>
  </w:abstractNum>
  <w:abstractNum w:abstractNumId="1">
    <w:nsid w:val="BF205925"/>
    <w:multiLevelType w:val="singleLevel"/>
    <w:tmpl w:val="BF205925"/>
    <w:lvl w:ilvl="0">
      <w:start w:val="1"/>
      <w:numFmt w:val="bullet"/>
      <w:lvlText w:val="•"/>
      <w:lvlJc w:val="left"/>
    </w:lvl>
  </w:abstractNum>
  <w:abstractNum w:abstractNumId="2">
    <w:nsid w:val="0053208E"/>
    <w:multiLevelType w:val="singleLevel"/>
    <w:tmpl w:val="0053208E"/>
    <w:lvl w:ilvl="0">
      <w:start w:val="1"/>
      <w:numFmt w:val="bullet"/>
      <w:lvlText w:val="•"/>
      <w:lvlJc w:val="left"/>
    </w:lvl>
  </w:abstractNum>
  <w:abstractNum w:abstractNumId="3">
    <w:nsid w:val="03D62ECE"/>
    <w:multiLevelType w:val="singleLevel"/>
    <w:tmpl w:val="03D62ECE"/>
    <w:lvl w:ilvl="0">
      <w:start w:val="1"/>
      <w:numFmt w:val="bullet"/>
      <w:lvlText w:val="•"/>
      <w:lvlJc w:val="left"/>
    </w:lvl>
  </w:abstractNum>
  <w:abstractNum w:abstractNumId="4">
    <w:nsid w:val="0F183049"/>
    <w:multiLevelType w:val="multilevel"/>
    <w:tmpl w:val="0F183049"/>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5B654F3"/>
    <w:multiLevelType w:val="singleLevel"/>
    <w:tmpl w:val="25B654F3"/>
    <w:lvl w:ilvl="0">
      <w:start w:val="1"/>
      <w:numFmt w:val="bullet"/>
      <w:lvlText w:val="•"/>
      <w:lvlJc w:val="left"/>
    </w:lvl>
  </w:abstractNum>
  <w:abstractNum w:abstractNumId="6">
    <w:nsid w:val="59ADCABA"/>
    <w:multiLevelType w:val="singleLevel"/>
    <w:tmpl w:val="59ADCABA"/>
    <w:lvl w:ilvl="0">
      <w:start w:val="1"/>
      <w:numFmt w:val="bullet"/>
      <w:lvlText w:val="•"/>
      <w:lvlJc w:val="left"/>
    </w:lvl>
  </w:abstractNum>
  <w:num w:numId="1">
    <w:abstractNumId w:val="2"/>
  </w:num>
  <w:num w:numId="2">
    <w:abstractNumId w:val="4"/>
  </w:num>
  <w:num w:numId="3">
    <w:abstractNumId w:val="6"/>
  </w:num>
  <w:num w:numId="4">
    <w:abstractNumId w:val="1"/>
  </w:num>
  <w:num w:numId="5">
    <w:abstractNumId w:val="0"/>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splitPgBreakAndParaMark/>
  </w:compat>
  <w:rsids>
    <w:rsidRoot w:val="004B75FB"/>
    <w:rsid w:val="004B75FB"/>
    <w:rsid w:val="00BE48DD"/>
    <w:rsid w:val="043069A1"/>
    <w:rsid w:val="0B0269C0"/>
    <w:rsid w:val="13A0048B"/>
    <w:rsid w:val="169F3B6F"/>
    <w:rsid w:val="175C40A6"/>
    <w:rsid w:val="1BD41EFA"/>
    <w:rsid w:val="1E144048"/>
    <w:rsid w:val="1F133606"/>
    <w:rsid w:val="25E5057C"/>
    <w:rsid w:val="261D18E7"/>
    <w:rsid w:val="2743732D"/>
    <w:rsid w:val="2EAB0801"/>
    <w:rsid w:val="2F694A7E"/>
    <w:rsid w:val="33C340D7"/>
    <w:rsid w:val="36E0732A"/>
    <w:rsid w:val="397E53C9"/>
    <w:rsid w:val="41C5618F"/>
    <w:rsid w:val="428F0828"/>
    <w:rsid w:val="43372493"/>
    <w:rsid w:val="454240C9"/>
    <w:rsid w:val="4B0036E9"/>
    <w:rsid w:val="50E773B5"/>
    <w:rsid w:val="53B60F21"/>
    <w:rsid w:val="5DE35FA3"/>
    <w:rsid w:val="63627EB4"/>
    <w:rsid w:val="64345CFF"/>
    <w:rsid w:val="68C839F8"/>
    <w:rsid w:val="6DC84C5B"/>
    <w:rsid w:val="75812506"/>
    <w:rsid w:val="7F5C6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B75FB"/>
    <w:rPr>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4B75FB"/>
    <w:rPr>
      <w:color w:val="0000FF"/>
      <w:u w:val="single"/>
    </w:rPr>
  </w:style>
  <w:style w:type="paragraph" w:customStyle="1" w:styleId="Default">
    <w:name w:val="Default"/>
    <w:qFormat/>
    <w:rsid w:val="004B75FB"/>
    <w:pPr>
      <w:autoSpaceDE w:val="0"/>
      <w:autoSpaceDN w:val="0"/>
      <w:adjustRightInd w:val="0"/>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e83bafb67eff6dc3bdd763b769e55c47134f530e18705c4458440321091b5b58140b18011342505f1b4d58515c424154181c084b281e01030307194351550055580f1b425c4c01090340281e0103140413465d5b014d584b50535a4f162e024b4340010d120213105b5c0c004d145c455715445a5c5d57421a081105431458090d074b100a12031753444f4a081e0103030717455f5e0a57431a0c034e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umarjyoti77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jyoti.kumar</dc:creator>
  <cp:lastModifiedBy>knoldus</cp:lastModifiedBy>
  <cp:revision>2</cp:revision>
  <dcterms:created xsi:type="dcterms:W3CDTF">2021-09-13T15:39:00Z</dcterms:created>
  <dcterms:modified xsi:type="dcterms:W3CDTF">2021-09-13T15:39:00Z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