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32B" w:rsidRPr="002E6AC8" w:rsidRDefault="00226022" w:rsidP="004D332B">
      <w:pPr>
        <w:jc w:val="center"/>
        <w:rPr>
          <w:rFonts w:ascii="Calibri" w:hAnsi="Calibri"/>
          <w:b/>
          <w:sz w:val="30"/>
          <w:szCs w:val="30"/>
          <w:lang w:val="en-US"/>
        </w:rPr>
      </w:pPr>
      <w:r>
        <w:rPr>
          <w:rFonts w:ascii="Calibri" w:hAnsi="Calibri"/>
          <w:b/>
          <w:noProof/>
          <w:sz w:val="30"/>
          <w:szCs w:val="30"/>
          <w:lang w:val="en-US"/>
        </w:rPr>
        <w:pict>
          <v:rect id="_x0000_s1037" style="position:absolute;left:0;text-align:left;margin-left:478.25pt;margin-top:12.4pt;width:55pt;height:66.55pt;z-index:251658240" strokeweight="3pt">
            <v:stroke linestyle="thinThin"/>
            <v:textbox>
              <w:txbxContent>
                <w:p w:rsidR="00D626E4" w:rsidRPr="00D626E4" w:rsidRDefault="00D626E4" w:rsidP="00D626E4">
                  <w:pPr>
                    <w:jc w:val="center"/>
                    <w:rPr>
                      <w:rFonts w:ascii="Cambria" w:hAnsi="Cambria"/>
                      <w:color w:val="0000FF"/>
                    </w:rPr>
                  </w:pPr>
                  <w:r w:rsidRPr="00D626E4">
                    <w:rPr>
                      <w:rFonts w:ascii="Cambria" w:hAnsi="Cambria"/>
                      <w:color w:val="0000FF"/>
                    </w:rPr>
                    <w:t>Photo</w:t>
                  </w:r>
                </w:p>
              </w:txbxContent>
            </v:textbox>
          </v:rect>
        </w:pict>
      </w:r>
      <w:r>
        <w:rPr>
          <w:rFonts w:ascii="Calibri" w:hAnsi="Calibri"/>
          <w:b/>
          <w:noProof/>
          <w:sz w:val="30"/>
          <w:szCs w:val="30"/>
          <w:lang w:val="en-US"/>
        </w:rPr>
        <w:pict>
          <v:roundrect id="_x0000_s1026" style="position:absolute;left:0;text-align:left;margin-left:2.1pt;margin-top:9.7pt;width:470.7pt;height:55pt;z-index:251657216" arcsize="10923f" strokecolor="#9cc2e5" strokeweight="1pt">
            <v:fill color2="#bdd6ee" focusposition="1" focussize="" focus="100%" type="gradient"/>
            <v:shadow on="t" type="perspective" color="#1f4d78" opacity=".5" offset="1pt" offset2="-3pt"/>
            <v:textbox style="mso-next-textbox:#_x0000_s1026">
              <w:txbxContent>
                <w:p w:rsidR="004D332B" w:rsidRPr="002C2286" w:rsidRDefault="00095354" w:rsidP="002C2286">
                  <w:pPr>
                    <w:shd w:val="clear" w:color="auto" w:fill="1F4E79"/>
                    <w:jc w:val="center"/>
                    <w:rPr>
                      <w:rFonts w:ascii="Calibri" w:hAnsi="Calibri"/>
                      <w:b/>
                      <w:color w:val="FFFFFF"/>
                      <w:sz w:val="30"/>
                      <w:szCs w:val="30"/>
                    </w:rPr>
                  </w:pPr>
                  <w:r>
                    <w:rPr>
                      <w:rFonts w:ascii="Calibri" w:hAnsi="Calibri"/>
                      <w:b/>
                      <w:color w:val="FFFFFF"/>
                      <w:sz w:val="30"/>
                      <w:szCs w:val="30"/>
                      <w:lang w:val="sv-SE"/>
                    </w:rPr>
                    <w:t>DEEPAK KUMAR JAIN</w:t>
                  </w:r>
                </w:p>
                <w:p w:rsidR="004D332B" w:rsidRPr="006B1A86" w:rsidRDefault="004D332B" w:rsidP="004D332B">
                  <w:pPr>
                    <w:jc w:val="center"/>
                    <w:rPr>
                      <w:rFonts w:ascii="Calibri" w:hAnsi="Calibri"/>
                      <w:spacing w:val="24"/>
                      <w:lang w:val="fr-FR"/>
                    </w:rPr>
                  </w:pPr>
                  <w:r w:rsidRPr="006B1A86">
                    <w:rPr>
                      <w:rFonts w:ascii="Calibri" w:hAnsi="Calibri"/>
                      <w:b/>
                      <w:spacing w:val="24"/>
                      <w:lang w:val="fr-FR"/>
                    </w:rPr>
                    <w:t xml:space="preserve">E-Mail: </w:t>
                  </w:r>
                  <w:smartTag w:uri="urn:schemas-microsoft-com:office:smarttags" w:element="PersonName">
                    <w:r w:rsidR="00095354" w:rsidRPr="006B1A86">
                      <w:rPr>
                        <w:rFonts w:ascii="Calibri" w:hAnsi="Calibri" w:cs="Courier New"/>
                      </w:rPr>
                      <w:t>deepak_jain99@yahoo.com</w:t>
                    </w:r>
                  </w:smartTag>
                </w:p>
                <w:p w:rsidR="004D332B" w:rsidRPr="006B1A86" w:rsidRDefault="004D332B" w:rsidP="004D332B">
                  <w:pPr>
                    <w:jc w:val="center"/>
                    <w:rPr>
                      <w:rFonts w:ascii="Calibri" w:hAnsi="Calibri"/>
                      <w:spacing w:val="24"/>
                      <w:lang w:val="fr-FR"/>
                    </w:rPr>
                  </w:pPr>
                  <w:r w:rsidRPr="006B1A86">
                    <w:rPr>
                      <w:rFonts w:ascii="Calibri" w:hAnsi="Calibri"/>
                      <w:b/>
                      <w:spacing w:val="24"/>
                      <w:lang w:val="fr-FR"/>
                    </w:rPr>
                    <w:t>Phone</w:t>
                  </w:r>
                  <w:r w:rsidRPr="006B1A86">
                    <w:rPr>
                      <w:rFonts w:ascii="Calibri" w:hAnsi="Calibri"/>
                      <w:spacing w:val="24"/>
                      <w:lang w:val="fr-FR"/>
                    </w:rPr>
                    <w:t>: +</w:t>
                  </w:r>
                  <w:r w:rsidRPr="006B1A86">
                    <w:rPr>
                      <w:rFonts w:ascii="Calibri" w:hAnsi="Calibri"/>
                    </w:rPr>
                    <w:t>91-</w:t>
                  </w:r>
                  <w:r w:rsidR="00095354" w:rsidRPr="006B1A86">
                    <w:rPr>
                      <w:rFonts w:ascii="Calibri" w:hAnsi="Calibri" w:cs="Arial"/>
                    </w:rPr>
                    <w:t>09717296498</w:t>
                  </w:r>
                  <w:r w:rsidRPr="006B1A86">
                    <w:rPr>
                      <w:rFonts w:ascii="Calibri" w:hAnsi="Calibri"/>
                      <w:highlight w:val="yellow"/>
                    </w:rPr>
                    <w:t xml:space="preserve">         </w:t>
                  </w:r>
                </w:p>
                <w:p w:rsidR="004D332B" w:rsidRDefault="004D332B"/>
              </w:txbxContent>
            </v:textbox>
          </v:roundrect>
        </w:pict>
      </w:r>
      <w:r w:rsidR="00A42862" w:rsidRPr="002E6AC8">
        <w:rPr>
          <w:rFonts w:ascii="Calibri" w:hAnsi="Calibri"/>
          <w:b/>
          <w:sz w:val="30"/>
          <w:szCs w:val="30"/>
          <w:lang w:val="en-US"/>
        </w:rPr>
        <w:t>0</w:t>
      </w:r>
      <w:r w:rsidR="00F21917" w:rsidRPr="002E6AC8">
        <w:rPr>
          <w:rFonts w:ascii="Calibri" w:hAnsi="Calibri"/>
          <w:b/>
          <w:sz w:val="30"/>
          <w:szCs w:val="30"/>
          <w:lang w:val="en-US"/>
        </w:rPr>
        <w:t xml:space="preserve"> </w:t>
      </w:r>
    </w:p>
    <w:p w:rsidR="004D332B" w:rsidRPr="002E6AC8" w:rsidRDefault="004D332B" w:rsidP="004D332B">
      <w:pPr>
        <w:jc w:val="center"/>
        <w:rPr>
          <w:rFonts w:ascii="Calibri" w:hAnsi="Calibri"/>
          <w:b/>
          <w:sz w:val="30"/>
          <w:szCs w:val="30"/>
          <w:lang w:val="en-US"/>
        </w:rPr>
      </w:pPr>
    </w:p>
    <w:p w:rsidR="004D332B" w:rsidRPr="002E6AC8" w:rsidRDefault="004D332B" w:rsidP="004D332B">
      <w:pPr>
        <w:jc w:val="center"/>
        <w:rPr>
          <w:rFonts w:ascii="Calibri" w:hAnsi="Calibri"/>
          <w:b/>
          <w:sz w:val="30"/>
          <w:szCs w:val="30"/>
          <w:lang w:val="en-US"/>
        </w:rPr>
      </w:pPr>
    </w:p>
    <w:p w:rsidR="004D332B" w:rsidRPr="002E6AC8" w:rsidRDefault="004D332B" w:rsidP="004D332B">
      <w:pPr>
        <w:rPr>
          <w:rFonts w:ascii="Calibri" w:hAnsi="Calibri"/>
          <w:b/>
          <w:sz w:val="30"/>
          <w:szCs w:val="30"/>
          <w:lang w:val="en-US"/>
        </w:rPr>
      </w:pPr>
    </w:p>
    <w:p w:rsidR="004D332B" w:rsidRDefault="004D332B" w:rsidP="004D332B">
      <w:pPr>
        <w:ind w:right="41"/>
        <w:jc w:val="center"/>
        <w:rPr>
          <w:rFonts w:ascii="Cambria" w:hAnsi="Cambria"/>
          <w:b/>
          <w:lang w:eastAsia="en-GB"/>
        </w:rPr>
      </w:pPr>
    </w:p>
    <w:p w:rsidR="004D332B" w:rsidRPr="002C2286" w:rsidRDefault="006A2057" w:rsidP="002C2286">
      <w:pPr>
        <w:shd w:val="clear" w:color="auto" w:fill="1F4E79"/>
        <w:ind w:right="41"/>
        <w:jc w:val="center"/>
        <w:rPr>
          <w:rFonts w:ascii="Calibri" w:hAnsi="Calibri" w:cs="Microsoft Sans Serif"/>
          <w:b/>
          <w:color w:val="FFFFFF"/>
          <w:sz w:val="18"/>
          <w:szCs w:val="18"/>
        </w:rPr>
      </w:pPr>
      <w:r>
        <w:rPr>
          <w:rFonts w:ascii="Calibri" w:hAnsi="Calibri" w:cs="Microsoft Sans Serif"/>
          <w:b/>
          <w:color w:val="FFFFFF"/>
          <w:sz w:val="28"/>
          <w:szCs w:val="18"/>
          <w:shd w:val="clear" w:color="auto" w:fill="1F4E79"/>
        </w:rPr>
        <w:t>Targeting</w:t>
      </w:r>
      <w:r w:rsidR="004D332B" w:rsidRPr="002C2286">
        <w:rPr>
          <w:rFonts w:ascii="Calibri" w:hAnsi="Calibri" w:cs="Microsoft Sans Serif"/>
          <w:b/>
          <w:color w:val="FFFFFF"/>
          <w:sz w:val="28"/>
          <w:szCs w:val="18"/>
          <w:shd w:val="clear" w:color="auto" w:fill="1F4E79"/>
        </w:rPr>
        <w:t xml:space="preserve"> Top level challenging assignments</w:t>
      </w:r>
      <w:r w:rsidR="004D332B" w:rsidRPr="002C2286">
        <w:rPr>
          <w:rFonts w:ascii="Calibri" w:hAnsi="Calibri" w:cs="Microsoft Sans Serif"/>
          <w:b/>
          <w:color w:val="FFFFFF"/>
          <w:sz w:val="18"/>
          <w:szCs w:val="18"/>
        </w:rPr>
        <w:t xml:space="preserve">: </w:t>
      </w:r>
    </w:p>
    <w:p w:rsidR="00F21917" w:rsidRPr="002C2286" w:rsidRDefault="00095354" w:rsidP="002C2286">
      <w:pPr>
        <w:shd w:val="clear" w:color="auto" w:fill="DEEAF6"/>
        <w:ind w:right="41"/>
        <w:jc w:val="center"/>
        <w:rPr>
          <w:rFonts w:ascii="Calibri" w:hAnsi="Calibri"/>
          <w:b/>
          <w:lang w:eastAsia="en-GB"/>
        </w:rPr>
      </w:pPr>
      <w:r>
        <w:rPr>
          <w:rFonts w:ascii="Calibri" w:hAnsi="Calibri"/>
          <w:b/>
          <w:lang w:eastAsia="en-GB"/>
        </w:rPr>
        <w:t>Software &amp; Application Development</w:t>
      </w:r>
      <w:r w:rsidR="00F21917" w:rsidRPr="002C2286">
        <w:rPr>
          <w:rFonts w:ascii="Calibri" w:hAnsi="Calibri"/>
          <w:b/>
          <w:lang w:eastAsia="en-GB"/>
        </w:rPr>
        <w:t xml:space="preserve"> ~ </w:t>
      </w:r>
      <w:r>
        <w:rPr>
          <w:rFonts w:ascii="Calibri" w:hAnsi="Calibri"/>
          <w:b/>
          <w:lang w:eastAsia="en-GB"/>
        </w:rPr>
        <w:t>Project Management</w:t>
      </w:r>
      <w:r w:rsidR="00F21917" w:rsidRPr="002C2286">
        <w:rPr>
          <w:rFonts w:ascii="Calibri" w:hAnsi="Calibri"/>
          <w:b/>
          <w:lang w:eastAsia="en-GB"/>
        </w:rPr>
        <w:t xml:space="preserve"> ~ </w:t>
      </w:r>
      <w:r>
        <w:rPr>
          <w:rFonts w:ascii="Calibri" w:hAnsi="Calibri"/>
          <w:b/>
          <w:lang w:eastAsia="en-GB"/>
        </w:rPr>
        <w:t>Technical Support</w:t>
      </w:r>
    </w:p>
    <w:p w:rsidR="004D332B" w:rsidRDefault="004D332B" w:rsidP="002C2286">
      <w:pPr>
        <w:pStyle w:val="null"/>
        <w:shd w:val="clear" w:color="auto" w:fill="DEEAF6"/>
        <w:spacing w:before="0" w:after="0"/>
        <w:jc w:val="center"/>
        <w:rPr>
          <w:rFonts w:ascii="Calibri" w:hAnsi="Calibri" w:cs="Microsoft Sans Serif"/>
          <w:sz w:val="20"/>
          <w:szCs w:val="20"/>
        </w:rPr>
      </w:pPr>
      <w:r w:rsidRPr="002C2286">
        <w:rPr>
          <w:rFonts w:ascii="Calibri" w:hAnsi="Calibri" w:cs="Microsoft Sans Serif"/>
          <w:b/>
          <w:sz w:val="20"/>
          <w:szCs w:val="20"/>
        </w:rPr>
        <w:t>Extensive business background</w:t>
      </w:r>
      <w:r w:rsidRPr="002C2286">
        <w:rPr>
          <w:rFonts w:ascii="Calibri" w:hAnsi="Calibri" w:cs="Microsoft Sans Serif"/>
          <w:sz w:val="20"/>
          <w:szCs w:val="20"/>
        </w:rPr>
        <w:t xml:space="preserve"> in </w:t>
      </w:r>
      <w:r w:rsidRPr="002C2286">
        <w:rPr>
          <w:rFonts w:ascii="Calibri" w:hAnsi="Calibri" w:cs="Microsoft Sans Serif"/>
          <w:b/>
          <w:sz w:val="20"/>
          <w:szCs w:val="20"/>
        </w:rPr>
        <w:t>international, multi-cultural environments</w:t>
      </w:r>
      <w:r w:rsidRPr="002C2286">
        <w:rPr>
          <w:rFonts w:ascii="Calibri" w:hAnsi="Calibri" w:cs="Microsoft Sans Serif"/>
          <w:sz w:val="20"/>
          <w:szCs w:val="20"/>
        </w:rPr>
        <w:t xml:space="preserve">; </w:t>
      </w:r>
      <w:r w:rsidRPr="002C2286">
        <w:rPr>
          <w:rFonts w:ascii="Calibri" w:hAnsi="Calibri" w:cs="Microsoft Sans Serif"/>
          <w:b/>
          <w:sz w:val="20"/>
          <w:szCs w:val="20"/>
        </w:rPr>
        <w:t>Sound understanding of basic framework</w:t>
      </w:r>
      <w:r w:rsidRPr="002C2286">
        <w:rPr>
          <w:rFonts w:ascii="Calibri" w:hAnsi="Calibri" w:cs="Microsoft Sans Serif"/>
          <w:sz w:val="20"/>
          <w:szCs w:val="20"/>
        </w:rPr>
        <w:t xml:space="preserve"> of end-to-end </w:t>
      </w:r>
      <w:r w:rsidR="00776974">
        <w:rPr>
          <w:rFonts w:ascii="Calibri" w:hAnsi="Calibri" w:cs="Microsoft Sans Serif"/>
          <w:sz w:val="20"/>
          <w:szCs w:val="20"/>
        </w:rPr>
        <w:t>projects</w:t>
      </w:r>
      <w:r w:rsidRPr="002C2286">
        <w:rPr>
          <w:rFonts w:ascii="Calibri" w:hAnsi="Calibri" w:cs="Microsoft Sans Serif"/>
          <w:sz w:val="20"/>
          <w:szCs w:val="20"/>
        </w:rPr>
        <w:t xml:space="preserve"> operations</w:t>
      </w:r>
    </w:p>
    <w:p w:rsidR="00095354" w:rsidRDefault="00095354" w:rsidP="002C2286">
      <w:pPr>
        <w:pStyle w:val="null"/>
        <w:shd w:val="clear" w:color="auto" w:fill="DEEAF6"/>
        <w:spacing w:before="0" w:after="0"/>
        <w:jc w:val="center"/>
        <w:rPr>
          <w:rFonts w:ascii="Calibri" w:hAnsi="Calibri" w:cs="Microsoft Sans Serif"/>
          <w:sz w:val="20"/>
          <w:szCs w:val="20"/>
        </w:rPr>
      </w:pPr>
      <w:r w:rsidRPr="00095354">
        <w:rPr>
          <w:rFonts w:ascii="Calibri" w:hAnsi="Calibri" w:cs="Microsoft Sans Serif"/>
          <w:b/>
          <w:sz w:val="20"/>
          <w:szCs w:val="20"/>
        </w:rPr>
        <w:t>Location Preference:</w:t>
      </w:r>
      <w:r>
        <w:rPr>
          <w:rFonts w:ascii="Calibri" w:hAnsi="Calibri" w:cs="Microsoft Sans Serif"/>
          <w:sz w:val="20"/>
          <w:szCs w:val="20"/>
        </w:rPr>
        <w:t xml:space="preserve"> Delhi-NCR</w:t>
      </w:r>
    </w:p>
    <w:p w:rsidR="00095354" w:rsidRPr="002C2286" w:rsidRDefault="00095354" w:rsidP="002C2286">
      <w:pPr>
        <w:pStyle w:val="null"/>
        <w:shd w:val="clear" w:color="auto" w:fill="DEEAF6"/>
        <w:spacing w:before="0" w:after="0"/>
        <w:jc w:val="center"/>
        <w:rPr>
          <w:rFonts w:ascii="Calibri" w:hAnsi="Calibri" w:cs="Microsoft Sans Serif"/>
          <w:sz w:val="20"/>
          <w:szCs w:val="20"/>
        </w:rPr>
      </w:pPr>
      <w:r w:rsidRPr="00095354">
        <w:rPr>
          <w:rFonts w:ascii="Calibri" w:hAnsi="Calibri" w:cs="Microsoft Sans Serif"/>
          <w:b/>
          <w:sz w:val="20"/>
          <w:szCs w:val="20"/>
        </w:rPr>
        <w:t>Industry:</w:t>
      </w:r>
      <w:r>
        <w:rPr>
          <w:rFonts w:ascii="Calibri" w:hAnsi="Calibri" w:cs="Microsoft Sans Serif"/>
          <w:sz w:val="20"/>
          <w:szCs w:val="20"/>
        </w:rPr>
        <w:t xml:space="preserve"> IT</w:t>
      </w:r>
    </w:p>
    <w:p w:rsidR="0028088E" w:rsidRDefault="0028088E" w:rsidP="004D332B">
      <w:pPr>
        <w:jc w:val="both"/>
        <w:rPr>
          <w:rFonts w:ascii="Cambria" w:hAnsi="Cambria"/>
          <w:highlight w:val="yellow"/>
        </w:rPr>
      </w:pPr>
    </w:p>
    <w:p w:rsidR="0028088E" w:rsidRDefault="0028088E" w:rsidP="004D332B">
      <w:pPr>
        <w:jc w:val="both"/>
        <w:rPr>
          <w:rFonts w:ascii="Cambria" w:hAnsi="Cambria"/>
          <w:highlight w:val="yellow"/>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40"/>
        <w:gridCol w:w="7439"/>
      </w:tblGrid>
      <w:tr w:rsidR="004D332B" w:rsidTr="002C2286">
        <w:trPr>
          <w:trHeight w:val="3673"/>
        </w:trPr>
        <w:tc>
          <w:tcPr>
            <w:tcW w:w="3240" w:type="dxa"/>
            <w:tcBorders>
              <w:top w:val="nil"/>
              <w:left w:val="nil"/>
              <w:bottom w:val="nil"/>
              <w:right w:val="nil"/>
            </w:tcBorders>
            <w:shd w:val="clear" w:color="auto" w:fill="DEEAF6"/>
          </w:tcPr>
          <w:p w:rsidR="004D332B" w:rsidRPr="002C2286" w:rsidRDefault="004D332B" w:rsidP="003C69A7">
            <w:pPr>
              <w:jc w:val="both"/>
              <w:rPr>
                <w:rFonts w:ascii="Calibri" w:hAnsi="Calibri"/>
                <w:highlight w:val="yellow"/>
              </w:rPr>
            </w:pPr>
            <w:r w:rsidRPr="002C2286">
              <w:rPr>
                <w:rFonts w:ascii="Calibri" w:hAnsi="Calibri"/>
                <w:b/>
                <w:smallCaps/>
                <w:spacing w:val="38"/>
              </w:rPr>
              <w:t>Areas of expertise</w:t>
            </w:r>
            <w:r w:rsidR="00226022">
              <w:rPr>
                <w:rFonts w:ascii="Calibri" w:hAnsi="Calibri" w:cs="Trebuchet MS"/>
                <w:b/>
                <w:bCs/>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8" o:title="" grayscale="t" bilevel="t"/>
                </v:shape>
              </w:pict>
            </w:r>
            <w:r w:rsidR="00EC7585">
              <w:rPr>
                <w:rFonts w:ascii="Calibri" w:hAnsi="Calibri" w:cs="Calibri"/>
                <w:b/>
                <w:i/>
              </w:rPr>
              <w:t xml:space="preserve">Software Development </w:t>
            </w:r>
            <w:r w:rsidRPr="002C2286">
              <w:rPr>
                <w:rFonts w:ascii="Calibri" w:hAnsi="Calibri" w:cs="Calibri"/>
                <w:b/>
                <w:i/>
              </w:rPr>
              <w:tab/>
            </w:r>
          </w:p>
          <w:p w:rsidR="004D332B" w:rsidRPr="002C2286" w:rsidRDefault="00EC7585" w:rsidP="003C69A7">
            <w:pPr>
              <w:pStyle w:val="ListParagraph"/>
              <w:spacing w:before="120"/>
              <w:ind w:left="0"/>
              <w:contextualSpacing w:val="0"/>
              <w:jc w:val="both"/>
              <w:rPr>
                <w:rFonts w:ascii="Calibri" w:hAnsi="Calibri" w:cs="Calibri"/>
                <w:b/>
                <w:i/>
              </w:rPr>
            </w:pPr>
            <w:r>
              <w:rPr>
                <w:rFonts w:ascii="Calibri" w:hAnsi="Calibri" w:cs="Calibri"/>
                <w:b/>
                <w:i/>
              </w:rPr>
              <w:t>Team Management</w:t>
            </w:r>
            <w:r w:rsidR="004D332B" w:rsidRPr="002C2286">
              <w:rPr>
                <w:rFonts w:ascii="Calibri" w:hAnsi="Calibri" w:cs="Calibri"/>
                <w:b/>
                <w:i/>
              </w:rPr>
              <w:tab/>
            </w:r>
          </w:p>
          <w:p w:rsidR="004D332B" w:rsidRPr="002C2286" w:rsidRDefault="00EC7585" w:rsidP="003C69A7">
            <w:pPr>
              <w:pStyle w:val="ListParagraph"/>
              <w:spacing w:before="120"/>
              <w:ind w:left="0"/>
              <w:contextualSpacing w:val="0"/>
              <w:jc w:val="both"/>
              <w:rPr>
                <w:rFonts w:ascii="Calibri" w:hAnsi="Calibri" w:cs="Calibri"/>
                <w:b/>
                <w:i/>
              </w:rPr>
            </w:pPr>
            <w:r>
              <w:rPr>
                <w:rFonts w:ascii="Calibri" w:hAnsi="Calibri" w:cs="Calibri"/>
                <w:b/>
                <w:i/>
              </w:rPr>
              <w:t>Requirement Gathering</w:t>
            </w:r>
          </w:p>
          <w:p w:rsidR="004D332B" w:rsidRPr="002C2286" w:rsidRDefault="00EC7585" w:rsidP="003C69A7">
            <w:pPr>
              <w:pStyle w:val="ListParagraph"/>
              <w:spacing w:before="120"/>
              <w:ind w:left="0"/>
              <w:contextualSpacing w:val="0"/>
              <w:jc w:val="both"/>
              <w:rPr>
                <w:rFonts w:ascii="Calibri" w:hAnsi="Calibri" w:cs="Calibri"/>
                <w:b/>
                <w:i/>
              </w:rPr>
            </w:pPr>
            <w:r>
              <w:rPr>
                <w:rFonts w:ascii="Calibri" w:hAnsi="Calibri" w:cs="Calibri"/>
                <w:b/>
                <w:i/>
              </w:rPr>
              <w:t>Design &amp; Coding</w:t>
            </w:r>
            <w:r w:rsidR="004D332B" w:rsidRPr="002C2286">
              <w:rPr>
                <w:rFonts w:ascii="Calibri" w:hAnsi="Calibri" w:cs="Calibri"/>
                <w:b/>
                <w:i/>
              </w:rPr>
              <w:tab/>
            </w:r>
          </w:p>
          <w:p w:rsidR="004D332B" w:rsidRPr="002C2286" w:rsidRDefault="00EC7585" w:rsidP="003C69A7">
            <w:pPr>
              <w:pStyle w:val="ListParagraph"/>
              <w:spacing w:before="120"/>
              <w:ind w:left="0"/>
              <w:contextualSpacing w:val="0"/>
              <w:jc w:val="both"/>
              <w:rPr>
                <w:rFonts w:ascii="Calibri" w:hAnsi="Calibri" w:cs="Calibri"/>
                <w:b/>
                <w:i/>
              </w:rPr>
            </w:pPr>
            <w:r>
              <w:rPr>
                <w:rFonts w:ascii="Calibri" w:hAnsi="Calibri" w:cs="Calibri"/>
                <w:b/>
                <w:i/>
              </w:rPr>
              <w:t>Strategic Planning</w:t>
            </w:r>
          </w:p>
          <w:p w:rsidR="004D332B" w:rsidRPr="002C2286" w:rsidRDefault="00EC7585" w:rsidP="003C69A7">
            <w:pPr>
              <w:pStyle w:val="ListParagraph"/>
              <w:spacing w:before="120"/>
              <w:ind w:left="0"/>
              <w:contextualSpacing w:val="0"/>
              <w:jc w:val="both"/>
              <w:rPr>
                <w:rFonts w:ascii="Calibri" w:hAnsi="Calibri" w:cs="Calibri"/>
                <w:b/>
                <w:i/>
              </w:rPr>
            </w:pPr>
            <w:r>
              <w:rPr>
                <w:rFonts w:ascii="Calibri" w:hAnsi="Calibri" w:cs="Calibri"/>
                <w:b/>
                <w:i/>
              </w:rPr>
              <w:t>Application Support</w:t>
            </w:r>
          </w:p>
          <w:p w:rsidR="004D332B" w:rsidRPr="002C2286" w:rsidRDefault="00EC7585" w:rsidP="003C69A7">
            <w:pPr>
              <w:pStyle w:val="ListParagraph"/>
              <w:spacing w:before="120"/>
              <w:ind w:left="0"/>
              <w:contextualSpacing w:val="0"/>
              <w:jc w:val="both"/>
              <w:rPr>
                <w:rFonts w:ascii="Calibri" w:hAnsi="Calibri" w:cs="Calibri"/>
                <w:b/>
                <w:i/>
              </w:rPr>
            </w:pPr>
            <w:r>
              <w:rPr>
                <w:rFonts w:ascii="Calibri" w:hAnsi="Calibri" w:cs="Calibri"/>
                <w:b/>
                <w:i/>
              </w:rPr>
              <w:t>Client Relationship Management</w:t>
            </w:r>
            <w:r w:rsidR="004D332B" w:rsidRPr="002C2286">
              <w:rPr>
                <w:rFonts w:ascii="Calibri" w:hAnsi="Calibri" w:cs="Calibri"/>
                <w:b/>
                <w:i/>
              </w:rPr>
              <w:tab/>
            </w:r>
          </w:p>
          <w:p w:rsidR="004D332B" w:rsidRPr="002C2286" w:rsidRDefault="004D332B" w:rsidP="003C69A7">
            <w:pPr>
              <w:pStyle w:val="ListParagraph"/>
              <w:spacing w:before="120"/>
              <w:ind w:left="0"/>
              <w:contextualSpacing w:val="0"/>
              <w:jc w:val="both"/>
              <w:rPr>
                <w:rFonts w:ascii="Calibri" w:hAnsi="Calibri" w:cs="Calibri"/>
                <w:b/>
                <w:i/>
              </w:rPr>
            </w:pPr>
            <w:r w:rsidRPr="002C2286">
              <w:rPr>
                <w:rFonts w:ascii="Calibri" w:hAnsi="Calibri" w:cs="Calibri"/>
                <w:b/>
                <w:i/>
              </w:rPr>
              <w:t>P&amp;L Management</w:t>
            </w:r>
            <w:r w:rsidRPr="002C2286">
              <w:rPr>
                <w:rFonts w:ascii="Calibri" w:hAnsi="Calibri" w:cs="Calibri"/>
                <w:b/>
                <w:i/>
              </w:rPr>
              <w:tab/>
            </w:r>
          </w:p>
          <w:p w:rsidR="004D332B" w:rsidRPr="002C2286" w:rsidRDefault="004D332B" w:rsidP="0028088E">
            <w:pPr>
              <w:pStyle w:val="ListParagraph"/>
              <w:spacing w:before="120"/>
              <w:ind w:left="0"/>
              <w:contextualSpacing w:val="0"/>
              <w:jc w:val="both"/>
              <w:rPr>
                <w:rFonts w:ascii="Calibri" w:hAnsi="Calibri" w:cs="Calibri"/>
                <w:b/>
                <w:i/>
              </w:rPr>
            </w:pPr>
            <w:r w:rsidRPr="002C2286">
              <w:rPr>
                <w:rFonts w:ascii="Calibri" w:hAnsi="Calibri" w:cs="Calibri"/>
                <w:b/>
                <w:i/>
              </w:rPr>
              <w:t>Channel Managemen</w:t>
            </w:r>
            <w:r w:rsidR="0028088E" w:rsidRPr="002C2286">
              <w:rPr>
                <w:rFonts w:ascii="Calibri" w:hAnsi="Calibri" w:cs="Calibri"/>
                <w:b/>
                <w:i/>
              </w:rPr>
              <w:t>t</w:t>
            </w:r>
            <w:r w:rsidRPr="002C2286">
              <w:rPr>
                <w:rFonts w:ascii="Calibri" w:hAnsi="Calibri" w:cs="Calibri"/>
                <w:b/>
                <w:i/>
              </w:rPr>
              <w:t xml:space="preserve"> </w:t>
            </w:r>
          </w:p>
        </w:tc>
        <w:tc>
          <w:tcPr>
            <w:tcW w:w="7439" w:type="dxa"/>
            <w:tcBorders>
              <w:top w:val="nil"/>
              <w:left w:val="nil"/>
              <w:bottom w:val="nil"/>
              <w:right w:val="nil"/>
            </w:tcBorders>
            <w:shd w:val="clear" w:color="auto" w:fill="auto"/>
          </w:tcPr>
          <w:p w:rsidR="004D332B" w:rsidRPr="002C2286" w:rsidRDefault="004D332B" w:rsidP="003C69A7">
            <w:pPr>
              <w:jc w:val="both"/>
              <w:rPr>
                <w:rFonts w:ascii="Calibri" w:hAnsi="Calibri"/>
                <w:highlight w:val="yellow"/>
              </w:rPr>
            </w:pPr>
            <w:r w:rsidRPr="002C2286">
              <w:rPr>
                <w:rFonts w:ascii="Calibri" w:hAnsi="Calibri"/>
                <w:b/>
                <w:smallCaps/>
                <w:spacing w:val="38"/>
              </w:rPr>
              <w:t>PROFILE SUMMARY</w:t>
            </w:r>
          </w:p>
          <w:p w:rsidR="004D332B" w:rsidRPr="002C2286" w:rsidRDefault="00226022" w:rsidP="003C69A7">
            <w:pPr>
              <w:jc w:val="both"/>
              <w:rPr>
                <w:rFonts w:ascii="Calibri" w:hAnsi="Calibri"/>
                <w:highlight w:val="yellow"/>
              </w:rPr>
            </w:pPr>
            <w:r>
              <w:rPr>
                <w:rFonts w:ascii="Calibri" w:hAnsi="Calibri" w:cs="Trebuchet MS"/>
                <w:b/>
                <w:bCs/>
                <w:color w:val="0000FF"/>
              </w:rPr>
              <w:pict>
                <v:shape id="_x0000_i1026" type="#_x0000_t75" style="width:450pt;height:7.5pt" o:hrpct="0" o:hralign="center" o:hr="t">
                  <v:imagedata r:id="rId8" o:title="" grayscale="t" bilevel="t"/>
                </v:shape>
              </w:pict>
            </w:r>
          </w:p>
          <w:p w:rsidR="004D332B" w:rsidRPr="002C2286" w:rsidRDefault="004D332B" w:rsidP="00EC7585">
            <w:pPr>
              <w:pStyle w:val="ListParagraph"/>
              <w:numPr>
                <w:ilvl w:val="0"/>
                <w:numId w:val="7"/>
              </w:numPr>
              <w:jc w:val="both"/>
              <w:rPr>
                <w:rFonts w:ascii="Calibri" w:hAnsi="Calibri"/>
              </w:rPr>
            </w:pPr>
            <w:r w:rsidRPr="002C2286">
              <w:rPr>
                <w:rFonts w:ascii="Calibri" w:hAnsi="Calibri"/>
              </w:rPr>
              <w:t xml:space="preserve">A result-oriented professional </w:t>
            </w:r>
            <w:r w:rsidRPr="002C2286">
              <w:rPr>
                <w:rFonts w:ascii="Calibri" w:hAnsi="Calibri"/>
                <w:b/>
              </w:rPr>
              <w:t>offering over 1</w:t>
            </w:r>
            <w:r w:rsidR="00EA7B9E">
              <w:rPr>
                <w:rFonts w:ascii="Calibri" w:hAnsi="Calibri"/>
                <w:b/>
              </w:rPr>
              <w:t>2</w:t>
            </w:r>
            <w:r w:rsidRPr="002C2286">
              <w:rPr>
                <w:rFonts w:ascii="Calibri" w:hAnsi="Calibri"/>
                <w:b/>
              </w:rPr>
              <w:t xml:space="preserve"> years</w:t>
            </w:r>
            <w:r w:rsidRPr="002C2286">
              <w:rPr>
                <w:rFonts w:ascii="Calibri" w:hAnsi="Calibri"/>
              </w:rPr>
              <w:t xml:space="preserve"> </w:t>
            </w:r>
            <w:r w:rsidR="003C69A7" w:rsidRPr="002C2286">
              <w:rPr>
                <w:rFonts w:ascii="Calibri" w:hAnsi="Calibri"/>
              </w:rPr>
              <w:t>of experience</w:t>
            </w:r>
          </w:p>
          <w:p w:rsidR="00EC7585" w:rsidRPr="0030298C" w:rsidRDefault="004D332B" w:rsidP="00EC7585">
            <w:pPr>
              <w:pStyle w:val="ListParagraph"/>
              <w:numPr>
                <w:ilvl w:val="0"/>
                <w:numId w:val="7"/>
              </w:numPr>
              <w:jc w:val="both"/>
              <w:rPr>
                <w:rFonts w:ascii="Calibri" w:hAnsi="Calibri"/>
                <w:b/>
              </w:rPr>
            </w:pPr>
            <w:r w:rsidRPr="006B1A86">
              <w:rPr>
                <w:rFonts w:ascii="Calibri" w:hAnsi="Calibri"/>
              </w:rPr>
              <w:t xml:space="preserve">Currently associated with </w:t>
            </w:r>
            <w:r w:rsidR="00147169">
              <w:rPr>
                <w:rFonts w:ascii="Calibri" w:hAnsi="Calibri" w:cs="Courier New"/>
                <w:b/>
              </w:rPr>
              <w:t xml:space="preserve">Incedo, </w:t>
            </w:r>
            <w:r w:rsidR="00432AF3">
              <w:rPr>
                <w:rFonts w:ascii="Calibri" w:hAnsi="Calibri" w:cs="Courier New"/>
                <w:b/>
              </w:rPr>
              <w:t>Gurgaon</w:t>
            </w:r>
            <w:r w:rsidR="00147169">
              <w:rPr>
                <w:rFonts w:ascii="Calibri" w:hAnsi="Calibri" w:cs="Courier New"/>
                <w:b/>
              </w:rPr>
              <w:t xml:space="preserve"> as </w:t>
            </w:r>
            <w:r w:rsidR="00147169" w:rsidRPr="0030298C">
              <w:rPr>
                <w:rFonts w:ascii="Calibri" w:hAnsi="Calibri" w:cs="Courier New"/>
                <w:b/>
              </w:rPr>
              <w:t>Technical</w:t>
            </w:r>
            <w:r w:rsidR="00EC7585" w:rsidRPr="0030298C">
              <w:rPr>
                <w:rFonts w:ascii="Calibri" w:hAnsi="Calibri" w:cs="Courier New"/>
                <w:b/>
              </w:rPr>
              <w:t xml:space="preserve"> Lead</w:t>
            </w:r>
            <w:r w:rsidR="00EC7585" w:rsidRPr="0030298C">
              <w:rPr>
                <w:rFonts w:ascii="Calibri" w:hAnsi="Calibri"/>
                <w:b/>
              </w:rPr>
              <w:t xml:space="preserve"> </w:t>
            </w:r>
          </w:p>
          <w:p w:rsidR="00EC7585" w:rsidRPr="006B1A86" w:rsidRDefault="00EC7585" w:rsidP="00EC7585">
            <w:pPr>
              <w:numPr>
                <w:ilvl w:val="0"/>
                <w:numId w:val="7"/>
              </w:numPr>
              <w:jc w:val="both"/>
              <w:rPr>
                <w:rFonts w:ascii="Calibri" w:hAnsi="Calibri" w:cs="Calibri"/>
              </w:rPr>
            </w:pPr>
            <w:r w:rsidRPr="006B1A86">
              <w:rPr>
                <w:rFonts w:ascii="Calibri" w:hAnsi="Calibri" w:cs="Calibri"/>
              </w:rPr>
              <w:t xml:space="preserve">Skilled in providing </w:t>
            </w:r>
            <w:r w:rsidRPr="006B1A86">
              <w:rPr>
                <w:rFonts w:ascii="Calibri" w:hAnsi="Calibri" w:cs="Calibri"/>
                <w:b/>
              </w:rPr>
              <w:t>end-to-end support</w:t>
            </w:r>
            <w:r w:rsidRPr="006B1A86">
              <w:rPr>
                <w:rFonts w:ascii="Calibri" w:hAnsi="Calibri" w:cs="Calibri"/>
              </w:rPr>
              <w:t xml:space="preserve"> for software products/projects from </w:t>
            </w:r>
            <w:r w:rsidRPr="006B1A86">
              <w:rPr>
                <w:rFonts w:ascii="Calibri" w:hAnsi="Calibri" w:cs="Calibri"/>
                <w:b/>
              </w:rPr>
              <w:t>inception, requirement specs, planning, designing, implementation, configuration management</w:t>
            </w:r>
            <w:r w:rsidRPr="006B1A86">
              <w:rPr>
                <w:rFonts w:ascii="Calibri" w:hAnsi="Calibri" w:cs="Calibri"/>
              </w:rPr>
              <w:t>, testing, documentation and closure with cross-cultural teams</w:t>
            </w:r>
          </w:p>
          <w:p w:rsidR="00EC7585" w:rsidRPr="00776723" w:rsidRDefault="00EC7585" w:rsidP="00EC7585">
            <w:pPr>
              <w:pStyle w:val="ListParagraph"/>
              <w:numPr>
                <w:ilvl w:val="0"/>
                <w:numId w:val="7"/>
              </w:numPr>
              <w:jc w:val="both"/>
              <w:rPr>
                <w:rFonts w:ascii="Calibri" w:hAnsi="Calibri"/>
                <w:b/>
                <w:highlight w:val="yellow"/>
              </w:rPr>
            </w:pPr>
            <w:r w:rsidRPr="00776723">
              <w:rPr>
                <w:rFonts w:ascii="Calibri" w:hAnsi="Calibri"/>
                <w:highlight w:val="yellow"/>
              </w:rPr>
              <w:t>Proven excellence in</w:t>
            </w:r>
            <w:r w:rsidRPr="00776723">
              <w:rPr>
                <w:rFonts w:ascii="Calibri" w:hAnsi="Calibri"/>
                <w:b/>
                <w:highlight w:val="yellow"/>
              </w:rPr>
              <w:t xml:space="preserve"> Java, JSP, Servlet, Struts, Hibernate, Spring, Web Services, Java Bean, Java Scripts, JDBC, </w:t>
            </w:r>
            <w:r w:rsidR="00760226" w:rsidRPr="00776723">
              <w:rPr>
                <w:rFonts w:ascii="Calibri" w:hAnsi="Calibri"/>
                <w:b/>
                <w:highlight w:val="yellow"/>
              </w:rPr>
              <w:t>Apache Maven,</w:t>
            </w:r>
            <w:r w:rsidRPr="00776723">
              <w:rPr>
                <w:rFonts w:ascii="Calibri" w:hAnsi="Calibri"/>
                <w:b/>
                <w:highlight w:val="yellow"/>
              </w:rPr>
              <w:t xml:space="preserve"> Tomcat </w:t>
            </w:r>
            <w:r w:rsidR="00760226" w:rsidRPr="00776723">
              <w:rPr>
                <w:rFonts w:ascii="Calibri" w:hAnsi="Calibri"/>
                <w:b/>
                <w:highlight w:val="yellow"/>
              </w:rPr>
              <w:t xml:space="preserve">(Web Server), </w:t>
            </w:r>
            <w:r w:rsidRPr="00776723">
              <w:rPr>
                <w:rFonts w:ascii="Calibri" w:hAnsi="Calibri"/>
                <w:b/>
                <w:highlight w:val="yellow"/>
              </w:rPr>
              <w:t>Jenkins,</w:t>
            </w:r>
            <w:r w:rsidR="00C354FD" w:rsidRPr="00776723">
              <w:rPr>
                <w:rFonts w:ascii="Calibri" w:hAnsi="Calibri"/>
                <w:b/>
                <w:highlight w:val="yellow"/>
              </w:rPr>
              <w:t xml:space="preserve"> AWS, </w:t>
            </w:r>
            <w:r w:rsidR="00A920C7" w:rsidRPr="00776723">
              <w:rPr>
                <w:rFonts w:ascii="Calibri" w:hAnsi="Calibri"/>
                <w:b/>
                <w:highlight w:val="yellow"/>
              </w:rPr>
              <w:t xml:space="preserve"> </w:t>
            </w:r>
            <w:r w:rsidR="001C2DC9" w:rsidRPr="00776723">
              <w:rPr>
                <w:rFonts w:ascii="Calibri" w:hAnsi="Calibri"/>
                <w:b/>
                <w:highlight w:val="yellow"/>
              </w:rPr>
              <w:t xml:space="preserve">Spring Boot, </w:t>
            </w:r>
            <w:r w:rsidR="001A4F85" w:rsidRPr="00776723">
              <w:rPr>
                <w:rFonts w:ascii="Calibri" w:hAnsi="Calibri"/>
                <w:b/>
                <w:highlight w:val="yellow"/>
              </w:rPr>
              <w:t>Micro services</w:t>
            </w:r>
            <w:r w:rsidR="001C2DC9" w:rsidRPr="00776723">
              <w:rPr>
                <w:rFonts w:ascii="Calibri" w:hAnsi="Calibri"/>
                <w:b/>
                <w:highlight w:val="yellow"/>
              </w:rPr>
              <w:t>,</w:t>
            </w:r>
            <w:r w:rsidR="00AB369F" w:rsidRPr="00776723">
              <w:rPr>
                <w:rFonts w:ascii="Calibri" w:hAnsi="Calibri"/>
                <w:b/>
                <w:highlight w:val="yellow"/>
              </w:rPr>
              <w:t xml:space="preserve"> </w:t>
            </w:r>
            <w:r w:rsidR="001A4F85" w:rsidRPr="00776723">
              <w:rPr>
                <w:rFonts w:ascii="Calibri" w:hAnsi="Calibri"/>
                <w:b/>
                <w:highlight w:val="yellow"/>
              </w:rPr>
              <w:t>VMware</w:t>
            </w:r>
            <w:r w:rsidRPr="00776723">
              <w:rPr>
                <w:rFonts w:ascii="Calibri" w:hAnsi="Calibri"/>
                <w:b/>
                <w:highlight w:val="yellow"/>
              </w:rPr>
              <w:t>, Eclipse-3.0.1(IDE), Oracle</w:t>
            </w:r>
          </w:p>
          <w:p w:rsidR="00EC7585" w:rsidRPr="00EC7585" w:rsidRDefault="00EC7585" w:rsidP="00EC7585">
            <w:pPr>
              <w:pStyle w:val="ListParagraph"/>
              <w:numPr>
                <w:ilvl w:val="0"/>
                <w:numId w:val="7"/>
              </w:numPr>
              <w:jc w:val="both"/>
              <w:rPr>
                <w:rFonts w:ascii="Calibri" w:hAnsi="Calibri"/>
              </w:rPr>
            </w:pPr>
            <w:r w:rsidRPr="00EC7585">
              <w:rPr>
                <w:rFonts w:ascii="Calibri" w:hAnsi="Calibri"/>
              </w:rPr>
              <w:t xml:space="preserve">Significant experience of working with </w:t>
            </w:r>
            <w:r w:rsidRPr="00EC7585">
              <w:rPr>
                <w:rFonts w:ascii="Calibri" w:hAnsi="Calibri"/>
                <w:b/>
              </w:rPr>
              <w:t>customers, project managers and technical teams</w:t>
            </w:r>
            <w:r w:rsidRPr="00EC7585">
              <w:rPr>
                <w:rFonts w:ascii="Calibri" w:hAnsi="Calibri"/>
              </w:rPr>
              <w:t xml:space="preserve"> for securing &amp; executing concurrent projects</w:t>
            </w:r>
          </w:p>
          <w:p w:rsidR="00EC7585" w:rsidRPr="006B1A86" w:rsidRDefault="00EC7585" w:rsidP="00EC7585">
            <w:pPr>
              <w:numPr>
                <w:ilvl w:val="0"/>
                <w:numId w:val="7"/>
              </w:numPr>
              <w:jc w:val="both"/>
              <w:rPr>
                <w:rFonts w:ascii="Calibri" w:hAnsi="Calibri" w:cs="Calibri"/>
                <w:b/>
                <w:spacing w:val="-4"/>
              </w:rPr>
            </w:pPr>
            <w:r w:rsidRPr="006B1A86">
              <w:rPr>
                <w:rFonts w:ascii="Calibri" w:hAnsi="Calibri" w:cs="Calibri"/>
                <w:spacing w:val="-4"/>
              </w:rPr>
              <w:t xml:space="preserve">An effective leader with proven abilities in leading teams during the project phase, </w:t>
            </w:r>
            <w:r w:rsidRPr="006B1A86">
              <w:rPr>
                <w:rFonts w:ascii="Calibri" w:hAnsi="Calibri" w:cs="Calibri"/>
                <w:b/>
                <w:spacing w:val="-4"/>
              </w:rPr>
              <w:t>training &amp; guiding team members and enabling knowledge sharing among the team</w:t>
            </w:r>
          </w:p>
        </w:tc>
      </w:tr>
    </w:tbl>
    <w:p w:rsidR="00887D02" w:rsidRDefault="00887D02" w:rsidP="00095354">
      <w:pPr>
        <w:rPr>
          <w:rFonts w:ascii="Calibri" w:hAnsi="Calibri"/>
          <w:b/>
          <w:smallCaps/>
          <w:spacing w:val="38"/>
        </w:rPr>
      </w:pPr>
    </w:p>
    <w:p w:rsidR="004045B5" w:rsidRPr="006B1A86" w:rsidRDefault="004045B5" w:rsidP="004D332B">
      <w:pPr>
        <w:jc w:val="center"/>
        <w:rPr>
          <w:rFonts w:ascii="Calibri" w:hAnsi="Calibri"/>
          <w:b/>
          <w:smallCaps/>
          <w:spacing w:val="38"/>
        </w:rPr>
      </w:pPr>
      <w:r w:rsidRPr="006B1A86">
        <w:rPr>
          <w:rFonts w:ascii="Calibri" w:hAnsi="Calibri"/>
          <w:b/>
          <w:smallCaps/>
          <w:spacing w:val="38"/>
        </w:rPr>
        <w:t>ORGANISATIONAL EXPERIENCE</w:t>
      </w:r>
      <w:r w:rsidR="00226022" w:rsidRPr="006B1A86">
        <w:rPr>
          <w:rFonts w:ascii="Calibri" w:hAnsi="Calibri" w:cs="Trebuchet MS"/>
          <w:b/>
          <w:bCs/>
          <w:color w:val="0000FF"/>
        </w:rPr>
        <w:pict>
          <v:shape id="_x0000_i1027" type="#_x0000_t75" style="width:450pt;height:7.5pt" o:hrpct="0" o:hralign="center" o:hr="t">
            <v:imagedata r:id="rId8" o:title="" grayscale="t" bilevel="t"/>
          </v:shape>
        </w:pict>
      </w:r>
    </w:p>
    <w:p w:rsidR="007F3F60" w:rsidRPr="006B1A86" w:rsidRDefault="007F3F60" w:rsidP="007F3F60">
      <w:pPr>
        <w:pBdr>
          <w:bottom w:val="single" w:sz="4" w:space="1" w:color="auto"/>
        </w:pBdr>
        <w:shd w:val="clear" w:color="auto" w:fill="E7E6E6"/>
        <w:tabs>
          <w:tab w:val="num" w:pos="720"/>
        </w:tabs>
        <w:jc w:val="both"/>
        <w:rPr>
          <w:rFonts w:ascii="Calibri" w:hAnsi="Calibri" w:cs="Courier New"/>
          <w:b/>
        </w:rPr>
      </w:pPr>
      <w:r w:rsidRPr="006B1A86">
        <w:rPr>
          <w:rFonts w:ascii="Calibri" w:hAnsi="Calibri" w:cs="Calibri"/>
          <w:b/>
          <w:lang w:val="en-US"/>
        </w:rPr>
        <w:t xml:space="preserve"> </w:t>
      </w:r>
      <w:r>
        <w:rPr>
          <w:rFonts w:ascii="Calibri" w:hAnsi="Calibri" w:cs="Calibri"/>
          <w:b/>
          <w:lang w:val="en-US"/>
        </w:rPr>
        <w:t>Nov</w:t>
      </w:r>
      <w:r w:rsidRPr="006B1A86">
        <w:rPr>
          <w:rFonts w:ascii="Calibri" w:hAnsi="Calibri" w:cs="Calibri"/>
          <w:b/>
          <w:lang w:val="en-US"/>
        </w:rPr>
        <w:t>’1</w:t>
      </w:r>
      <w:r>
        <w:rPr>
          <w:rFonts w:ascii="Calibri" w:hAnsi="Calibri" w:cs="Calibri"/>
          <w:b/>
          <w:lang w:val="en-US"/>
        </w:rPr>
        <w:t>6</w:t>
      </w:r>
      <w:r w:rsidRPr="006B1A86">
        <w:rPr>
          <w:rFonts w:ascii="Calibri" w:hAnsi="Calibri" w:cs="Calibri"/>
          <w:b/>
          <w:lang w:val="en-US"/>
        </w:rPr>
        <w:tab/>
      </w:r>
      <w:r w:rsidR="002B7B3C">
        <w:rPr>
          <w:rFonts w:ascii="Calibri" w:hAnsi="Calibri" w:cs="Calibri"/>
          <w:b/>
          <w:lang w:val="en-US"/>
        </w:rPr>
        <w:t>- May’20</w:t>
      </w:r>
      <w:r w:rsidRPr="006B1A86">
        <w:rPr>
          <w:rFonts w:ascii="Calibri" w:hAnsi="Calibri" w:cs="Calibri"/>
          <w:b/>
          <w:lang w:val="en-US"/>
        </w:rPr>
        <w:tab/>
      </w:r>
      <w:r w:rsidRPr="0030298C">
        <w:rPr>
          <w:rFonts w:ascii="Calibri" w:hAnsi="Calibri" w:cs="Courier New"/>
          <w:b/>
          <w:highlight w:val="yellow"/>
        </w:rPr>
        <w:t>Incedo</w:t>
      </w:r>
      <w:r w:rsidR="00B43093" w:rsidRPr="0030298C">
        <w:rPr>
          <w:rFonts w:ascii="Calibri" w:hAnsi="Calibri" w:cs="Courier New"/>
          <w:b/>
          <w:highlight w:val="yellow"/>
        </w:rPr>
        <w:t>,</w:t>
      </w:r>
      <w:r w:rsidRPr="0030298C">
        <w:rPr>
          <w:rFonts w:ascii="Calibri" w:hAnsi="Calibri" w:cs="Courier New"/>
          <w:b/>
          <w:highlight w:val="yellow"/>
        </w:rPr>
        <w:t xml:space="preserve"> Gurgaon as Technical Lead</w:t>
      </w:r>
    </w:p>
    <w:p w:rsidR="004045B5" w:rsidRDefault="004045B5" w:rsidP="004D332B">
      <w:pPr>
        <w:tabs>
          <w:tab w:val="num" w:pos="720"/>
        </w:tabs>
        <w:jc w:val="both"/>
        <w:rPr>
          <w:rFonts w:ascii="Calibri" w:hAnsi="Calibri" w:cs="Calibri"/>
          <w:b/>
          <w:lang w:val="en-US"/>
        </w:rPr>
      </w:pPr>
    </w:p>
    <w:p w:rsidR="00D626E4" w:rsidRPr="006B1A86" w:rsidRDefault="00D626E4" w:rsidP="006B1A86">
      <w:pPr>
        <w:pBdr>
          <w:bottom w:val="single" w:sz="4" w:space="1" w:color="auto"/>
        </w:pBdr>
        <w:shd w:val="clear" w:color="auto" w:fill="E7E6E6"/>
        <w:tabs>
          <w:tab w:val="num" w:pos="720"/>
        </w:tabs>
        <w:jc w:val="both"/>
        <w:rPr>
          <w:rFonts w:ascii="Calibri" w:hAnsi="Calibri" w:cs="Courier New"/>
          <w:b/>
        </w:rPr>
      </w:pPr>
      <w:r w:rsidRPr="006B1A86">
        <w:rPr>
          <w:rFonts w:ascii="Calibri" w:hAnsi="Calibri" w:cs="Calibri"/>
          <w:b/>
          <w:lang w:val="en-US"/>
        </w:rPr>
        <w:t xml:space="preserve"> </w:t>
      </w:r>
      <w:r w:rsidR="006A2057" w:rsidRPr="006B1A86">
        <w:rPr>
          <w:rFonts w:ascii="Calibri" w:hAnsi="Calibri" w:cs="Calibri"/>
          <w:b/>
          <w:lang w:val="en-US"/>
        </w:rPr>
        <w:t>May’14</w:t>
      </w:r>
      <w:r w:rsidR="00EF494A">
        <w:rPr>
          <w:rFonts w:ascii="Calibri" w:hAnsi="Calibri" w:cs="Calibri"/>
          <w:b/>
          <w:lang w:val="en-US"/>
        </w:rPr>
        <w:t>- Nov’16</w:t>
      </w:r>
      <w:r w:rsidRPr="006B1A86">
        <w:rPr>
          <w:rFonts w:ascii="Calibri" w:hAnsi="Calibri" w:cs="Calibri"/>
          <w:b/>
          <w:lang w:val="en-US"/>
        </w:rPr>
        <w:tab/>
      </w:r>
      <w:r w:rsidRPr="006B1A86">
        <w:rPr>
          <w:rFonts w:ascii="Calibri" w:hAnsi="Calibri" w:cs="Calibri"/>
          <w:b/>
          <w:lang w:val="en-US"/>
        </w:rPr>
        <w:tab/>
      </w:r>
      <w:r w:rsidR="006A2057" w:rsidRPr="006B1A86">
        <w:rPr>
          <w:rFonts w:ascii="Calibri" w:hAnsi="Calibri" w:cs="Courier New"/>
          <w:b/>
        </w:rPr>
        <w:t>Steria, Noida as Team Lead</w:t>
      </w:r>
    </w:p>
    <w:p w:rsidR="006A2057" w:rsidRDefault="006A2057" w:rsidP="004D332B">
      <w:pPr>
        <w:tabs>
          <w:tab w:val="num" w:pos="720"/>
        </w:tabs>
        <w:jc w:val="both"/>
        <w:rPr>
          <w:rFonts w:ascii="Calibri" w:hAnsi="Calibri" w:cs="Courier New"/>
          <w:b/>
        </w:rPr>
      </w:pPr>
    </w:p>
    <w:p w:rsidR="00A83822" w:rsidRDefault="00547F16" w:rsidP="00B377B3">
      <w:pPr>
        <w:pBdr>
          <w:bottom w:val="single" w:sz="4" w:space="1" w:color="auto"/>
        </w:pBdr>
        <w:shd w:val="clear" w:color="auto" w:fill="E7E6E6"/>
        <w:tabs>
          <w:tab w:val="num" w:pos="720"/>
        </w:tabs>
        <w:jc w:val="both"/>
        <w:rPr>
          <w:rFonts w:ascii="Calibri" w:hAnsi="Calibri" w:cs="Courier New"/>
          <w:b/>
        </w:rPr>
      </w:pPr>
      <w:r>
        <w:rPr>
          <w:rFonts w:ascii="Calibri" w:hAnsi="Calibri" w:cs="Courier New"/>
          <w:b/>
        </w:rPr>
        <w:t>Sep’07-Oct</w:t>
      </w:r>
      <w:r w:rsidR="00A83822">
        <w:rPr>
          <w:rFonts w:ascii="Calibri" w:hAnsi="Calibri" w:cs="Courier New"/>
          <w:b/>
        </w:rPr>
        <w:t>’1</w:t>
      </w:r>
      <w:r>
        <w:rPr>
          <w:rFonts w:ascii="Calibri" w:hAnsi="Calibri" w:cs="Courier New"/>
          <w:b/>
        </w:rPr>
        <w:t>3</w:t>
      </w:r>
      <w:r w:rsidR="00A83822">
        <w:rPr>
          <w:rFonts w:ascii="Calibri" w:hAnsi="Calibri" w:cs="Courier New"/>
          <w:b/>
        </w:rPr>
        <w:tab/>
      </w:r>
      <w:r w:rsidR="00A83822">
        <w:rPr>
          <w:rFonts w:ascii="Calibri" w:hAnsi="Calibri" w:cs="Courier New"/>
          <w:b/>
        </w:rPr>
        <w:tab/>
        <w:t>HCL, NOIDA as Team Lead</w:t>
      </w:r>
    </w:p>
    <w:p w:rsidR="00A83822" w:rsidRPr="006B1A86" w:rsidRDefault="00A83822" w:rsidP="004D332B">
      <w:pPr>
        <w:tabs>
          <w:tab w:val="num" w:pos="720"/>
        </w:tabs>
        <w:jc w:val="both"/>
        <w:rPr>
          <w:rFonts w:ascii="Calibri" w:hAnsi="Calibri" w:cs="Courier New"/>
          <w:b/>
        </w:rPr>
      </w:pPr>
    </w:p>
    <w:p w:rsidR="006A2057" w:rsidRPr="006B1A86" w:rsidRDefault="006A2057" w:rsidP="006B1A86">
      <w:pPr>
        <w:pBdr>
          <w:bottom w:val="single" w:sz="4" w:space="1" w:color="auto"/>
        </w:pBdr>
        <w:shd w:val="clear" w:color="auto" w:fill="E7E6E6"/>
        <w:tabs>
          <w:tab w:val="num" w:pos="720"/>
        </w:tabs>
        <w:jc w:val="both"/>
        <w:rPr>
          <w:rFonts w:ascii="Calibri" w:hAnsi="Calibri" w:cs="Courier New"/>
          <w:b/>
          <w:bCs/>
        </w:rPr>
      </w:pPr>
      <w:r w:rsidRPr="006B1A86">
        <w:rPr>
          <w:rFonts w:ascii="Calibri" w:hAnsi="Calibri" w:cs="Calibri"/>
          <w:b/>
          <w:lang w:val="en-US"/>
        </w:rPr>
        <w:t>Mar’05-Sep’07</w:t>
      </w:r>
      <w:r w:rsidRPr="006B1A86">
        <w:rPr>
          <w:rFonts w:ascii="Calibri" w:hAnsi="Calibri" w:cs="Calibri"/>
          <w:b/>
          <w:lang w:val="en-US"/>
        </w:rPr>
        <w:tab/>
      </w:r>
      <w:r w:rsidRPr="006B1A86">
        <w:rPr>
          <w:rFonts w:ascii="Calibri" w:hAnsi="Calibri" w:cs="Calibri"/>
          <w:b/>
          <w:lang w:val="en-US"/>
        </w:rPr>
        <w:tab/>
      </w:r>
      <w:r w:rsidRPr="006B1A86">
        <w:rPr>
          <w:rFonts w:ascii="Calibri" w:hAnsi="Calibri" w:cs="Courier New"/>
          <w:b/>
          <w:bCs/>
        </w:rPr>
        <w:t>Path Infotech Ltd., Noida as Team Leader</w:t>
      </w:r>
    </w:p>
    <w:p w:rsidR="006A2057" w:rsidRPr="006B1A86" w:rsidRDefault="006A2057" w:rsidP="004D332B">
      <w:pPr>
        <w:tabs>
          <w:tab w:val="num" w:pos="720"/>
        </w:tabs>
        <w:jc w:val="both"/>
        <w:rPr>
          <w:rFonts w:ascii="Calibri" w:hAnsi="Calibri" w:cs="Courier New"/>
          <w:b/>
        </w:rPr>
      </w:pPr>
    </w:p>
    <w:p w:rsidR="00D626E4" w:rsidRPr="006B1A86" w:rsidRDefault="00D626E4" w:rsidP="004D332B">
      <w:pPr>
        <w:tabs>
          <w:tab w:val="num" w:pos="720"/>
        </w:tabs>
        <w:jc w:val="both"/>
        <w:rPr>
          <w:rFonts w:ascii="Calibri" w:hAnsi="Calibri"/>
          <w:b/>
          <w:bCs/>
        </w:rPr>
      </w:pPr>
      <w:r w:rsidRPr="006B1A86">
        <w:rPr>
          <w:rFonts w:ascii="Calibri" w:hAnsi="Calibri"/>
          <w:b/>
          <w:bCs/>
        </w:rPr>
        <w:t>Key Result Areas:</w:t>
      </w:r>
      <w:r w:rsidR="00391D81" w:rsidRPr="006B1A86">
        <w:rPr>
          <w:rFonts w:ascii="Calibri" w:hAnsi="Calibri"/>
          <w:b/>
          <w:bCs/>
        </w:rPr>
        <w:t xml:space="preserve"> </w:t>
      </w:r>
    </w:p>
    <w:p w:rsidR="00932535" w:rsidRPr="006B1A86" w:rsidRDefault="0006402A" w:rsidP="00932535">
      <w:pPr>
        <w:pStyle w:val="ListParagraph"/>
        <w:numPr>
          <w:ilvl w:val="0"/>
          <w:numId w:val="28"/>
        </w:numPr>
        <w:spacing w:before="20" w:after="20"/>
        <w:jc w:val="both"/>
        <w:rPr>
          <w:rFonts w:ascii="Calibri" w:hAnsi="Calibri"/>
        </w:rPr>
      </w:pPr>
      <w:r w:rsidRPr="006B1A86">
        <w:rPr>
          <w:rFonts w:ascii="Calibri" w:hAnsi="Calibri"/>
        </w:rPr>
        <w:t>Building</w:t>
      </w:r>
      <w:r w:rsidR="00932535" w:rsidRPr="006B1A86">
        <w:rPr>
          <w:rFonts w:ascii="Calibri" w:hAnsi="Calibri"/>
        </w:rPr>
        <w:t xml:space="preserve"> and le</w:t>
      </w:r>
      <w:r w:rsidRPr="006B1A86">
        <w:rPr>
          <w:rFonts w:ascii="Calibri" w:hAnsi="Calibri"/>
        </w:rPr>
        <w:t>a</w:t>
      </w:r>
      <w:r w:rsidR="00932535" w:rsidRPr="006B1A86">
        <w:rPr>
          <w:rFonts w:ascii="Calibri" w:hAnsi="Calibri"/>
        </w:rPr>
        <w:t>d</w:t>
      </w:r>
      <w:r w:rsidRPr="006B1A86">
        <w:rPr>
          <w:rFonts w:ascii="Calibri" w:hAnsi="Calibri"/>
        </w:rPr>
        <w:t>ing</w:t>
      </w:r>
      <w:r w:rsidR="00932535" w:rsidRPr="006B1A86">
        <w:rPr>
          <w:rFonts w:ascii="Calibri" w:hAnsi="Calibri"/>
        </w:rPr>
        <w:t xml:space="preserve"> high-</w:t>
      </w:r>
      <w:r w:rsidR="00742F2A">
        <w:rPr>
          <w:rFonts w:ascii="Calibri" w:hAnsi="Calibri"/>
        </w:rPr>
        <w:t xml:space="preserve">performing </w:t>
      </w:r>
      <w:r w:rsidR="00742F2A" w:rsidRPr="00742F2A">
        <w:rPr>
          <w:rFonts w:ascii="Calibri" w:hAnsi="Calibri"/>
        </w:rPr>
        <w:t xml:space="preserve">teams of </w:t>
      </w:r>
      <w:r w:rsidR="00DD1EA0" w:rsidRPr="00742F2A">
        <w:rPr>
          <w:rFonts w:ascii="Calibri" w:hAnsi="Calibri"/>
        </w:rPr>
        <w:t>4</w:t>
      </w:r>
      <w:r w:rsidR="00742F2A" w:rsidRPr="00742F2A">
        <w:rPr>
          <w:rFonts w:ascii="Calibri" w:hAnsi="Calibri"/>
        </w:rPr>
        <w:t>+ members</w:t>
      </w:r>
      <w:r w:rsidR="00932535" w:rsidRPr="00742F2A">
        <w:rPr>
          <w:rFonts w:ascii="Calibri" w:hAnsi="Calibri"/>
        </w:rPr>
        <w:t>; enhanc</w:t>
      </w:r>
      <w:r w:rsidR="00742F2A" w:rsidRPr="00742F2A">
        <w:rPr>
          <w:rFonts w:ascii="Calibri" w:hAnsi="Calibri"/>
        </w:rPr>
        <w:t>ing</w:t>
      </w:r>
      <w:r w:rsidR="00932535" w:rsidRPr="006B1A86">
        <w:rPr>
          <w:rFonts w:ascii="Calibri" w:hAnsi="Calibri"/>
        </w:rPr>
        <w:t xml:space="preserve"> morale, cross group collaboration, staff development and talent management</w:t>
      </w:r>
    </w:p>
    <w:p w:rsidR="00932535" w:rsidRPr="006B1A86" w:rsidRDefault="00932535" w:rsidP="00932535">
      <w:pPr>
        <w:pStyle w:val="ListParagraph"/>
        <w:numPr>
          <w:ilvl w:val="0"/>
          <w:numId w:val="28"/>
        </w:numPr>
        <w:jc w:val="both"/>
        <w:rPr>
          <w:rFonts w:ascii="Calibri" w:hAnsi="Calibri"/>
        </w:rPr>
      </w:pPr>
      <w:r w:rsidRPr="006B1A86">
        <w:rPr>
          <w:rFonts w:ascii="Calibri" w:hAnsi="Calibri"/>
        </w:rPr>
        <w:t>Clari</w:t>
      </w:r>
      <w:r w:rsidR="0006402A" w:rsidRPr="006B1A86">
        <w:rPr>
          <w:rFonts w:ascii="Calibri" w:hAnsi="Calibri"/>
        </w:rPr>
        <w:t>fying</w:t>
      </w:r>
      <w:r w:rsidRPr="006B1A86">
        <w:rPr>
          <w:rFonts w:ascii="Calibri" w:hAnsi="Calibri"/>
        </w:rPr>
        <w:t xml:space="preserve"> and validat</w:t>
      </w:r>
      <w:r w:rsidR="0006402A" w:rsidRPr="006B1A86">
        <w:rPr>
          <w:rFonts w:ascii="Calibri" w:hAnsi="Calibri"/>
        </w:rPr>
        <w:t>ing</w:t>
      </w:r>
      <w:r w:rsidRPr="006B1A86">
        <w:rPr>
          <w:rFonts w:ascii="Calibri" w:hAnsi="Calibri"/>
        </w:rPr>
        <w:t xml:space="preserve"> business rules at the time of requirement gathering, that resulted in major improvements in data quality and integrity </w:t>
      </w:r>
    </w:p>
    <w:p w:rsidR="00932535" w:rsidRPr="006B1A86" w:rsidRDefault="0006402A" w:rsidP="00932535">
      <w:pPr>
        <w:pStyle w:val="ListParagraph"/>
        <w:numPr>
          <w:ilvl w:val="0"/>
          <w:numId w:val="28"/>
        </w:numPr>
        <w:spacing w:before="20" w:after="20"/>
        <w:jc w:val="both"/>
        <w:rPr>
          <w:rFonts w:ascii="Calibri" w:hAnsi="Calibri"/>
        </w:rPr>
      </w:pPr>
      <w:r w:rsidRPr="006B1A86">
        <w:rPr>
          <w:rFonts w:ascii="Calibri" w:hAnsi="Calibri"/>
        </w:rPr>
        <w:t>Droving</w:t>
      </w:r>
      <w:r w:rsidR="00932535" w:rsidRPr="006B1A86">
        <w:rPr>
          <w:rFonts w:ascii="Calibri" w:hAnsi="Calibri"/>
        </w:rPr>
        <w:t xml:space="preserve"> efforts towards maintaining software development practices; </w:t>
      </w:r>
      <w:r w:rsidRPr="006B1A86">
        <w:rPr>
          <w:rFonts w:ascii="Calibri" w:hAnsi="Calibri"/>
        </w:rPr>
        <w:t>adhering</w:t>
      </w:r>
      <w:r w:rsidR="00932535" w:rsidRPr="006B1A86">
        <w:rPr>
          <w:rFonts w:ascii="Calibri" w:hAnsi="Calibri"/>
        </w:rPr>
        <w:t xml:space="preserve"> to company standards for coding and unit/functional test coverage</w:t>
      </w:r>
    </w:p>
    <w:p w:rsidR="00932535" w:rsidRPr="006B1A86" w:rsidRDefault="00932535" w:rsidP="00932535">
      <w:pPr>
        <w:pStyle w:val="ListParagraph"/>
        <w:numPr>
          <w:ilvl w:val="0"/>
          <w:numId w:val="28"/>
        </w:numPr>
        <w:spacing w:before="20" w:after="20"/>
        <w:jc w:val="both"/>
        <w:rPr>
          <w:rFonts w:ascii="Calibri" w:hAnsi="Calibri" w:cs="Arial"/>
          <w:color w:val="000000"/>
          <w:spacing w:val="4"/>
          <w:shd w:val="clear" w:color="auto" w:fill="FFFFFF"/>
        </w:rPr>
      </w:pPr>
      <w:r w:rsidRPr="006B1A86">
        <w:rPr>
          <w:rFonts w:ascii="Calibri" w:hAnsi="Calibri" w:cs="Arial"/>
          <w:color w:val="000000"/>
          <w:spacing w:val="4"/>
          <w:shd w:val="clear" w:color="auto" w:fill="FFFFFF"/>
        </w:rPr>
        <w:t>Consistently recognized for delivering projects on time, building, managing, and mentoring software development teams and organizations</w:t>
      </w:r>
    </w:p>
    <w:p w:rsidR="00932535" w:rsidRPr="006B1A86" w:rsidRDefault="0006402A" w:rsidP="00932535">
      <w:pPr>
        <w:pStyle w:val="ListParagraph"/>
        <w:numPr>
          <w:ilvl w:val="0"/>
          <w:numId w:val="28"/>
        </w:numPr>
        <w:spacing w:before="20" w:after="20"/>
        <w:jc w:val="both"/>
        <w:rPr>
          <w:rFonts w:ascii="Calibri" w:hAnsi="Calibri"/>
          <w:spacing w:val="4"/>
        </w:rPr>
      </w:pPr>
      <w:r w:rsidRPr="006B1A86">
        <w:rPr>
          <w:rFonts w:ascii="Calibri" w:hAnsi="Calibri"/>
          <w:spacing w:val="4"/>
        </w:rPr>
        <w:t>Managing</w:t>
      </w:r>
      <w:r w:rsidR="00932535" w:rsidRPr="006B1A86">
        <w:rPr>
          <w:rFonts w:ascii="Calibri" w:hAnsi="Calibri"/>
          <w:spacing w:val="4"/>
        </w:rPr>
        <w:t xml:space="preserve"> delivery frameworks and new technology implementation projects for streamlining related activities as per quality standards</w:t>
      </w:r>
    </w:p>
    <w:p w:rsidR="00776974" w:rsidRPr="006B1A86" w:rsidRDefault="00932535" w:rsidP="00310E26">
      <w:pPr>
        <w:pStyle w:val="ListParagraph"/>
        <w:numPr>
          <w:ilvl w:val="0"/>
          <w:numId w:val="28"/>
        </w:numPr>
        <w:spacing w:before="20" w:after="20"/>
        <w:jc w:val="both"/>
        <w:rPr>
          <w:rFonts w:ascii="Calibri" w:hAnsi="Calibri"/>
          <w:spacing w:val="-4"/>
        </w:rPr>
      </w:pPr>
      <w:r w:rsidRPr="006B1A86">
        <w:rPr>
          <w:rFonts w:ascii="Calibri" w:hAnsi="Calibri"/>
          <w:spacing w:val="-4"/>
        </w:rPr>
        <w:t>Directly interfaced with customer stakeholders and quality organizations to provide independent quality and process perspectives</w:t>
      </w:r>
    </w:p>
    <w:p w:rsidR="00391EE1" w:rsidRDefault="00391EE1" w:rsidP="00391EE1">
      <w:pPr>
        <w:pStyle w:val="ListParagraph"/>
        <w:spacing w:before="20" w:after="20"/>
        <w:ind w:left="0"/>
        <w:jc w:val="both"/>
        <w:rPr>
          <w:rFonts w:ascii="Calibri" w:hAnsi="Calibri" w:cs="Arial"/>
          <w:color w:val="000000"/>
          <w:shd w:val="clear" w:color="auto" w:fill="FFFFFF"/>
        </w:rPr>
      </w:pPr>
    </w:p>
    <w:p w:rsidR="00391EE1" w:rsidRPr="00391EE1" w:rsidRDefault="00391EE1" w:rsidP="00391EE1">
      <w:pPr>
        <w:pStyle w:val="ListParagraph"/>
        <w:spacing w:before="20" w:after="20"/>
        <w:ind w:left="0"/>
        <w:jc w:val="both"/>
        <w:rPr>
          <w:rFonts w:ascii="Calibri" w:hAnsi="Calibri" w:cs="Arial"/>
          <w:b/>
          <w:color w:val="000000"/>
          <w:shd w:val="clear" w:color="auto" w:fill="FFFFFF"/>
        </w:rPr>
      </w:pPr>
      <w:r w:rsidRPr="00391EE1">
        <w:rPr>
          <w:rFonts w:ascii="Calibri" w:hAnsi="Calibri" w:cs="Arial"/>
          <w:b/>
          <w:color w:val="000000"/>
          <w:shd w:val="clear" w:color="auto" w:fill="FFFFFF"/>
        </w:rPr>
        <w:t>Highlights:</w:t>
      </w:r>
    </w:p>
    <w:p w:rsidR="0006402A" w:rsidRPr="006B1A86" w:rsidRDefault="0006402A" w:rsidP="0006402A">
      <w:pPr>
        <w:pStyle w:val="ListParagraph"/>
        <w:numPr>
          <w:ilvl w:val="0"/>
          <w:numId w:val="28"/>
        </w:numPr>
        <w:spacing w:before="20" w:after="20"/>
        <w:jc w:val="both"/>
        <w:rPr>
          <w:rFonts w:ascii="Calibri" w:hAnsi="Calibri" w:cs="Arial"/>
          <w:color w:val="000000"/>
          <w:shd w:val="clear" w:color="auto" w:fill="FFFFFF"/>
        </w:rPr>
      </w:pPr>
      <w:r w:rsidRPr="006B1A86">
        <w:rPr>
          <w:rFonts w:ascii="Calibri" w:hAnsi="Calibri" w:cs="Arial"/>
          <w:color w:val="000000"/>
          <w:shd w:val="clear" w:color="auto" w:fill="FFFFFF"/>
        </w:rPr>
        <w:t xml:space="preserve">Coached and mentored a </w:t>
      </w:r>
      <w:r w:rsidRPr="00391EE1">
        <w:rPr>
          <w:rFonts w:ascii="Calibri" w:hAnsi="Calibri" w:cs="Arial"/>
          <w:shd w:val="clear" w:color="auto" w:fill="FFFFFF"/>
        </w:rPr>
        <w:t xml:space="preserve">team of </w:t>
      </w:r>
      <w:r w:rsidR="0028325B" w:rsidRPr="00391EE1">
        <w:rPr>
          <w:rFonts w:ascii="Calibri" w:hAnsi="Calibri" w:cs="Arial"/>
          <w:shd w:val="clear" w:color="auto" w:fill="FFFFFF"/>
        </w:rPr>
        <w:t>4</w:t>
      </w:r>
      <w:r w:rsidRPr="00391EE1">
        <w:rPr>
          <w:rFonts w:ascii="Calibri" w:hAnsi="Calibri" w:cs="Arial"/>
          <w:shd w:val="clear" w:color="auto" w:fill="FFFFFF"/>
        </w:rPr>
        <w:t xml:space="preserve"> program</w:t>
      </w:r>
      <w:r w:rsidRPr="006B1A86">
        <w:rPr>
          <w:rFonts w:ascii="Calibri" w:hAnsi="Calibri" w:cs="Arial"/>
          <w:color w:val="000000"/>
          <w:shd w:val="clear" w:color="auto" w:fill="FFFFFF"/>
        </w:rPr>
        <w:t xml:space="preserve"> managers to successfully deliver numerous complex, high-priority initiatives including a major transition to a new infrastructure which also involved migrating all customers and accounts to the new platform</w:t>
      </w:r>
    </w:p>
    <w:p w:rsidR="00D626E4" w:rsidRPr="006B1A86" w:rsidRDefault="00D626E4" w:rsidP="004D332B">
      <w:pPr>
        <w:tabs>
          <w:tab w:val="num" w:pos="720"/>
        </w:tabs>
        <w:jc w:val="both"/>
        <w:rPr>
          <w:rFonts w:ascii="Calibri" w:hAnsi="Calibri" w:cs="Calibri"/>
          <w:b/>
          <w:lang w:val="en-US"/>
        </w:rPr>
      </w:pPr>
    </w:p>
    <w:p w:rsidR="004045B5" w:rsidRDefault="004045B5" w:rsidP="004D332B">
      <w:pPr>
        <w:jc w:val="both"/>
        <w:rPr>
          <w:rFonts w:ascii="Calibri" w:hAnsi="Calibri" w:cs="Tahoma"/>
          <w:bCs/>
        </w:rPr>
      </w:pPr>
    </w:p>
    <w:p w:rsidR="00391EE1" w:rsidRPr="006B1A86" w:rsidRDefault="00391EE1" w:rsidP="004D332B">
      <w:pPr>
        <w:jc w:val="both"/>
        <w:rPr>
          <w:rFonts w:ascii="Calibri" w:hAnsi="Calibri" w:cs="Tahoma"/>
          <w:bCs/>
        </w:rPr>
        <w:sectPr w:rsidR="00391EE1" w:rsidRPr="006B1A86" w:rsidSect="004D332B">
          <w:footerReference w:type="default" r:id="rId9"/>
          <w:type w:val="continuous"/>
          <w:pgSz w:w="11909" w:h="16834" w:code="9"/>
          <w:pgMar w:top="737" w:right="624" w:bottom="737" w:left="624" w:header="0" w:footer="0" w:gutter="0"/>
          <w:pgBorders w:offsetFrom="page">
            <w:top w:val="single" w:sz="18" w:space="24" w:color="auto"/>
            <w:left w:val="single" w:sz="18" w:space="24" w:color="auto"/>
            <w:bottom w:val="single" w:sz="18" w:space="24" w:color="auto"/>
            <w:right w:val="single" w:sz="18" w:space="24" w:color="auto"/>
          </w:pgBorders>
          <w:cols w:space="341"/>
          <w:docGrid w:linePitch="360"/>
        </w:sectPr>
      </w:pPr>
    </w:p>
    <w:p w:rsidR="00780574" w:rsidRDefault="00780574" w:rsidP="00932535">
      <w:pPr>
        <w:jc w:val="center"/>
        <w:rPr>
          <w:rFonts w:ascii="Calibri" w:hAnsi="Calibri"/>
          <w:b/>
          <w:smallCaps/>
          <w:spacing w:val="38"/>
        </w:rPr>
      </w:pPr>
    </w:p>
    <w:p w:rsidR="00780574" w:rsidRDefault="00780574" w:rsidP="00932535">
      <w:pPr>
        <w:jc w:val="center"/>
        <w:rPr>
          <w:rFonts w:ascii="Calibri" w:hAnsi="Calibri"/>
          <w:b/>
          <w:smallCaps/>
          <w:spacing w:val="38"/>
        </w:rPr>
      </w:pPr>
    </w:p>
    <w:p w:rsidR="00780574" w:rsidRDefault="00780574" w:rsidP="00932535">
      <w:pPr>
        <w:jc w:val="center"/>
        <w:rPr>
          <w:rFonts w:ascii="Calibri" w:hAnsi="Calibri"/>
          <w:b/>
          <w:smallCaps/>
          <w:spacing w:val="38"/>
        </w:rPr>
      </w:pPr>
    </w:p>
    <w:p w:rsidR="00780574" w:rsidRDefault="00780574" w:rsidP="00932535">
      <w:pPr>
        <w:jc w:val="center"/>
        <w:rPr>
          <w:rFonts w:ascii="Calibri" w:hAnsi="Calibri"/>
          <w:b/>
          <w:smallCaps/>
          <w:spacing w:val="38"/>
        </w:rPr>
      </w:pPr>
    </w:p>
    <w:p w:rsidR="00381E2E" w:rsidRPr="006B1A86" w:rsidRDefault="004045B5" w:rsidP="00932535">
      <w:pPr>
        <w:jc w:val="center"/>
        <w:rPr>
          <w:rFonts w:ascii="Calibri" w:hAnsi="Calibri"/>
          <w:b/>
          <w:smallCaps/>
          <w:spacing w:val="38"/>
        </w:rPr>
      </w:pPr>
      <w:r w:rsidRPr="006B1A86">
        <w:rPr>
          <w:rFonts w:ascii="Calibri" w:hAnsi="Calibri"/>
          <w:b/>
          <w:smallCaps/>
          <w:spacing w:val="38"/>
        </w:rPr>
        <w:t>ACADEMIC DETAILS</w:t>
      </w:r>
      <w:r w:rsidR="00226022" w:rsidRPr="006B1A86">
        <w:rPr>
          <w:rFonts w:ascii="Calibri" w:hAnsi="Calibri" w:cs="Trebuchet MS"/>
          <w:b/>
          <w:bCs/>
          <w:color w:val="0000FF"/>
        </w:rPr>
        <w:pict>
          <v:shape id="_x0000_i1028" type="#_x0000_t75" style="width:450pt;height:7.5pt" o:hrpct="0" o:hralign="center" o:hr="t">
            <v:imagedata r:id="rId8" o:title="" grayscale="t" bilevel="t"/>
          </v:shape>
        </w:pict>
      </w:r>
    </w:p>
    <w:p w:rsidR="00381E2E" w:rsidRPr="00742F2A" w:rsidRDefault="00381E2E" w:rsidP="00381E2E">
      <w:pPr>
        <w:rPr>
          <w:rFonts w:ascii="Calibri" w:hAnsi="Calibri"/>
        </w:rPr>
      </w:pPr>
    </w:p>
    <w:p w:rsidR="00381E2E" w:rsidRPr="00742F2A" w:rsidRDefault="0028325B" w:rsidP="00381E2E">
      <w:pPr>
        <w:rPr>
          <w:rFonts w:ascii="Calibri" w:hAnsi="Calibri"/>
        </w:rPr>
      </w:pPr>
      <w:r w:rsidRPr="00742F2A">
        <w:rPr>
          <w:rFonts w:ascii="Calibri" w:hAnsi="Calibri"/>
        </w:rPr>
        <w:t>2002</w:t>
      </w:r>
      <w:r w:rsidR="00381E2E" w:rsidRPr="00742F2A">
        <w:rPr>
          <w:rFonts w:ascii="Calibri" w:hAnsi="Calibri"/>
        </w:rPr>
        <w:tab/>
      </w:r>
      <w:r w:rsidR="00381E2E" w:rsidRPr="00742F2A">
        <w:rPr>
          <w:rFonts w:ascii="Calibri" w:hAnsi="Calibri"/>
        </w:rPr>
        <w:tab/>
        <w:t>M.Sc. (Computer Science) from M.D.U. University, Rohtak</w:t>
      </w:r>
    </w:p>
    <w:p w:rsidR="00381E2E" w:rsidRPr="00742F2A" w:rsidRDefault="0028325B" w:rsidP="00381E2E">
      <w:pPr>
        <w:rPr>
          <w:rFonts w:ascii="Calibri" w:hAnsi="Calibri"/>
        </w:rPr>
      </w:pPr>
      <w:r w:rsidRPr="00742F2A">
        <w:rPr>
          <w:rFonts w:ascii="Calibri" w:hAnsi="Calibri"/>
        </w:rPr>
        <w:t>2006</w:t>
      </w:r>
      <w:r w:rsidR="00381E2E" w:rsidRPr="00742F2A">
        <w:rPr>
          <w:rFonts w:ascii="Calibri" w:hAnsi="Calibri"/>
        </w:rPr>
        <w:tab/>
      </w:r>
      <w:r w:rsidR="00381E2E" w:rsidRPr="00742F2A">
        <w:rPr>
          <w:rFonts w:ascii="Calibri" w:hAnsi="Calibri"/>
        </w:rPr>
        <w:tab/>
        <w:t>MCA from M.D.U. University, Rohtak</w:t>
      </w:r>
    </w:p>
    <w:p w:rsidR="00381E2E" w:rsidRPr="00742F2A" w:rsidRDefault="0028325B" w:rsidP="00381E2E">
      <w:pPr>
        <w:rPr>
          <w:rFonts w:ascii="Calibri" w:hAnsi="Calibri"/>
        </w:rPr>
      </w:pPr>
      <w:r w:rsidRPr="00742F2A">
        <w:rPr>
          <w:rFonts w:ascii="Calibri" w:hAnsi="Calibri"/>
        </w:rPr>
        <w:t>1995</w:t>
      </w:r>
      <w:r w:rsidR="00381E2E" w:rsidRPr="00742F2A">
        <w:rPr>
          <w:rFonts w:ascii="Calibri" w:hAnsi="Calibri"/>
        </w:rPr>
        <w:tab/>
      </w:r>
      <w:r w:rsidR="00381E2E" w:rsidRPr="00742F2A">
        <w:rPr>
          <w:rFonts w:ascii="Calibri" w:hAnsi="Calibri"/>
        </w:rPr>
        <w:tab/>
        <w:t>Bachelor of Science from C.C.S. University, Meerut</w:t>
      </w:r>
    </w:p>
    <w:p w:rsidR="00381E2E" w:rsidRPr="006B1A86" w:rsidRDefault="00381E2E" w:rsidP="00381E2E">
      <w:pPr>
        <w:rPr>
          <w:rFonts w:ascii="Calibri" w:hAnsi="Calibri"/>
        </w:rPr>
      </w:pPr>
      <w:r w:rsidRPr="00742F2A">
        <w:rPr>
          <w:rFonts w:ascii="Calibri" w:hAnsi="Calibri"/>
        </w:rPr>
        <w:t>1999</w:t>
      </w:r>
      <w:r w:rsidRPr="00742F2A">
        <w:rPr>
          <w:rFonts w:ascii="Calibri" w:hAnsi="Calibri"/>
        </w:rPr>
        <w:tab/>
      </w:r>
      <w:r w:rsidRPr="006B1A86">
        <w:rPr>
          <w:rFonts w:ascii="Calibri" w:hAnsi="Calibri"/>
        </w:rPr>
        <w:tab/>
        <w:t>Post Graduate Diploma in Computer Application from MCRP University, Bhopal</w:t>
      </w:r>
    </w:p>
    <w:p w:rsidR="004045B5" w:rsidRPr="006B1A86" w:rsidRDefault="004045B5" w:rsidP="004D332B">
      <w:pPr>
        <w:jc w:val="both"/>
        <w:rPr>
          <w:rFonts w:ascii="Calibri" w:hAnsi="Calibri"/>
          <w:b/>
          <w:highlight w:val="yellow"/>
        </w:rPr>
      </w:pPr>
    </w:p>
    <w:p w:rsidR="00780574" w:rsidRDefault="00780574" w:rsidP="004D332B">
      <w:pPr>
        <w:jc w:val="center"/>
        <w:rPr>
          <w:rFonts w:ascii="Calibri" w:hAnsi="Calibri"/>
          <w:b/>
          <w:smallCaps/>
          <w:spacing w:val="38"/>
        </w:rPr>
      </w:pPr>
    </w:p>
    <w:p w:rsidR="004045B5" w:rsidRPr="006B1A86" w:rsidRDefault="004045B5" w:rsidP="004D332B">
      <w:pPr>
        <w:jc w:val="center"/>
        <w:rPr>
          <w:rFonts w:ascii="Calibri" w:hAnsi="Calibri"/>
          <w:b/>
          <w:smallCaps/>
          <w:spacing w:val="38"/>
        </w:rPr>
      </w:pPr>
      <w:r w:rsidRPr="006B1A86">
        <w:rPr>
          <w:rFonts w:ascii="Calibri" w:hAnsi="Calibri"/>
          <w:b/>
          <w:smallCaps/>
          <w:spacing w:val="38"/>
        </w:rPr>
        <w:t>CERTIFICATIONS</w:t>
      </w:r>
      <w:r w:rsidR="00226022" w:rsidRPr="006B1A86">
        <w:rPr>
          <w:rFonts w:ascii="Calibri" w:hAnsi="Calibri" w:cs="Trebuchet MS"/>
          <w:b/>
          <w:bCs/>
          <w:color w:val="0000FF"/>
        </w:rPr>
        <w:pict>
          <v:shape id="_x0000_i1029" type="#_x0000_t75" style="width:450pt;height:7.5pt" o:hrpct="0" o:hralign="center" o:hr="t">
            <v:imagedata r:id="rId8" o:title="" grayscale="t" bilevel="t"/>
          </v:shape>
        </w:pict>
      </w:r>
    </w:p>
    <w:p w:rsidR="00381E2E" w:rsidRPr="006B1A86" w:rsidRDefault="00381E2E" w:rsidP="00381E2E">
      <w:pPr>
        <w:rPr>
          <w:rFonts w:ascii="Calibri" w:hAnsi="Calibri"/>
        </w:rPr>
      </w:pPr>
    </w:p>
    <w:p w:rsidR="00381E2E" w:rsidRPr="006B1A86" w:rsidRDefault="00381E2E" w:rsidP="00381E2E">
      <w:pPr>
        <w:numPr>
          <w:ilvl w:val="0"/>
          <w:numId w:val="27"/>
        </w:numPr>
        <w:rPr>
          <w:rFonts w:ascii="Calibri" w:hAnsi="Calibri"/>
        </w:rPr>
      </w:pPr>
      <w:r w:rsidRPr="006B1A86">
        <w:rPr>
          <w:rFonts w:ascii="Calibri" w:hAnsi="Calibri"/>
        </w:rPr>
        <w:t xml:space="preserve">Java/J2ee course from Tuples Infotech Ltd. in </w:t>
      </w:r>
      <w:r w:rsidR="00236765">
        <w:rPr>
          <w:rFonts w:ascii="Calibri" w:hAnsi="Calibri"/>
        </w:rPr>
        <w:t>1999-</w:t>
      </w:r>
      <w:r w:rsidRPr="006B1A86">
        <w:rPr>
          <w:rFonts w:ascii="Calibri" w:hAnsi="Calibri"/>
        </w:rPr>
        <w:t>2001</w:t>
      </w:r>
    </w:p>
    <w:p w:rsidR="004E75FA" w:rsidRPr="006B1A86" w:rsidRDefault="004E75FA" w:rsidP="004E75FA">
      <w:pPr>
        <w:pStyle w:val="ListParagraph"/>
        <w:ind w:left="0"/>
        <w:rPr>
          <w:rFonts w:ascii="Calibri" w:hAnsi="Calibri"/>
        </w:rPr>
      </w:pPr>
    </w:p>
    <w:p w:rsidR="00780574" w:rsidRDefault="00780574" w:rsidP="004E75FA">
      <w:pPr>
        <w:pStyle w:val="ListParagraph"/>
        <w:ind w:left="0"/>
        <w:jc w:val="center"/>
        <w:rPr>
          <w:rFonts w:ascii="Calibri" w:hAnsi="Calibri"/>
          <w:b/>
          <w:smallCaps/>
          <w:spacing w:val="38"/>
        </w:rPr>
      </w:pPr>
    </w:p>
    <w:p w:rsidR="00780574" w:rsidRDefault="00780574" w:rsidP="004E75FA">
      <w:pPr>
        <w:pStyle w:val="ListParagraph"/>
        <w:ind w:left="0"/>
        <w:jc w:val="center"/>
        <w:rPr>
          <w:rFonts w:ascii="Calibri" w:hAnsi="Calibri"/>
          <w:b/>
          <w:smallCaps/>
          <w:spacing w:val="38"/>
        </w:rPr>
      </w:pPr>
    </w:p>
    <w:p w:rsidR="004E75FA" w:rsidRPr="006B1A86" w:rsidRDefault="004E75FA" w:rsidP="004E75FA">
      <w:pPr>
        <w:pStyle w:val="ListParagraph"/>
        <w:ind w:left="0"/>
        <w:jc w:val="center"/>
        <w:rPr>
          <w:rFonts w:ascii="Calibri" w:hAnsi="Calibri"/>
        </w:rPr>
      </w:pPr>
      <w:r w:rsidRPr="006B1A86">
        <w:rPr>
          <w:rFonts w:ascii="Calibri" w:hAnsi="Calibri"/>
          <w:b/>
          <w:smallCaps/>
          <w:spacing w:val="38"/>
        </w:rPr>
        <w:t>IT SKILLS</w:t>
      </w:r>
      <w:r w:rsidR="00226022" w:rsidRPr="006B1A86">
        <w:rPr>
          <w:rFonts w:ascii="Calibri" w:hAnsi="Calibri" w:cs="Trebuchet MS"/>
          <w:b/>
          <w:bCs/>
          <w:color w:val="0000FF"/>
        </w:rPr>
        <w:pict>
          <v:shape id="_x0000_i1030" type="#_x0000_t75" style="width:450pt;height:7.5pt" o:hrpct="0" o:hralign="center" o:hr="t">
            <v:imagedata r:id="rId8" o:title="" grayscale="t" bilevel="t"/>
          </v:shape>
        </w:pict>
      </w:r>
    </w:p>
    <w:p w:rsidR="00381E2E" w:rsidRPr="006B1A86" w:rsidRDefault="00381E2E" w:rsidP="004E75FA">
      <w:pPr>
        <w:pStyle w:val="ListParagraph"/>
        <w:ind w:left="0"/>
        <w:jc w:val="both"/>
        <w:rPr>
          <w:rFonts w:ascii="Calibri" w:hAnsi="Calibri"/>
        </w:rPr>
      </w:pPr>
    </w:p>
    <w:p w:rsidR="00BF378E" w:rsidRDefault="00381E2E" w:rsidP="00EB47EB">
      <w:pPr>
        <w:pStyle w:val="ListParagraph"/>
        <w:ind w:left="2880" w:hanging="2880"/>
        <w:jc w:val="both"/>
        <w:rPr>
          <w:rFonts w:ascii="Calibri" w:hAnsi="Calibri"/>
          <w:spacing w:val="-8"/>
        </w:rPr>
      </w:pPr>
      <w:r w:rsidRPr="006B1A86">
        <w:rPr>
          <w:rFonts w:ascii="Calibri" w:hAnsi="Calibri"/>
        </w:rPr>
        <w:t>Technologies:</w:t>
      </w:r>
      <w:r w:rsidRPr="006B1A86">
        <w:rPr>
          <w:rFonts w:ascii="Calibri" w:hAnsi="Calibri"/>
        </w:rPr>
        <w:tab/>
      </w:r>
      <w:r w:rsidRPr="00BC3835">
        <w:rPr>
          <w:rFonts w:ascii="Calibri" w:hAnsi="Calibri"/>
          <w:spacing w:val="-8"/>
          <w:highlight w:val="yellow"/>
        </w:rPr>
        <w:t>Java, JSP, Servlet, JDBC, Java Bean</w:t>
      </w:r>
      <w:r w:rsidR="00CF60BD" w:rsidRPr="00BC3835">
        <w:rPr>
          <w:rFonts w:ascii="Calibri" w:hAnsi="Calibri"/>
          <w:spacing w:val="-8"/>
          <w:highlight w:val="yellow"/>
        </w:rPr>
        <w:t>,</w:t>
      </w:r>
      <w:r w:rsidRPr="00BC3835">
        <w:rPr>
          <w:rFonts w:ascii="Calibri" w:hAnsi="Calibri"/>
          <w:spacing w:val="-8"/>
          <w:highlight w:val="yellow"/>
        </w:rPr>
        <w:t xml:space="preserve"> Struts, Hibernate,</w:t>
      </w:r>
      <w:r w:rsidR="00844DE4" w:rsidRPr="00BC3835">
        <w:rPr>
          <w:rFonts w:ascii="Calibri" w:hAnsi="Calibri"/>
          <w:spacing w:val="-8"/>
          <w:highlight w:val="yellow"/>
        </w:rPr>
        <w:t xml:space="preserve"> </w:t>
      </w:r>
      <w:r w:rsidR="00767B12" w:rsidRPr="00BC3835">
        <w:rPr>
          <w:rFonts w:ascii="Calibri" w:hAnsi="Calibri"/>
          <w:spacing w:val="-8"/>
          <w:highlight w:val="yellow"/>
        </w:rPr>
        <w:t xml:space="preserve">Spring, </w:t>
      </w:r>
      <w:r w:rsidR="002538E7" w:rsidRPr="00BC3835">
        <w:rPr>
          <w:rFonts w:ascii="Calibri" w:hAnsi="Calibri"/>
          <w:spacing w:val="-8"/>
          <w:highlight w:val="yellow"/>
        </w:rPr>
        <w:t>Restful</w:t>
      </w:r>
      <w:r w:rsidR="003E355E" w:rsidRPr="00BC3835">
        <w:rPr>
          <w:rFonts w:ascii="Calibri" w:hAnsi="Calibri"/>
          <w:spacing w:val="-8"/>
          <w:highlight w:val="yellow"/>
        </w:rPr>
        <w:t xml:space="preserve"> Web</w:t>
      </w:r>
      <w:r w:rsidR="00CF60BD" w:rsidRPr="00BC3835">
        <w:rPr>
          <w:rFonts w:ascii="Calibri" w:hAnsi="Calibri"/>
          <w:spacing w:val="-8"/>
          <w:highlight w:val="yellow"/>
        </w:rPr>
        <w:t xml:space="preserve"> </w:t>
      </w:r>
      <w:r w:rsidR="003E355E" w:rsidRPr="00BC3835">
        <w:rPr>
          <w:rFonts w:ascii="Calibri" w:hAnsi="Calibri"/>
          <w:spacing w:val="-8"/>
          <w:highlight w:val="yellow"/>
        </w:rPr>
        <w:t>Services,</w:t>
      </w:r>
      <w:r w:rsidR="00EB47EB" w:rsidRPr="00BC3835">
        <w:rPr>
          <w:rFonts w:ascii="Calibri" w:hAnsi="Calibri"/>
          <w:spacing w:val="-8"/>
          <w:highlight w:val="yellow"/>
        </w:rPr>
        <w:t xml:space="preserve"> </w:t>
      </w:r>
      <w:r w:rsidR="007F2774" w:rsidRPr="00BC3835">
        <w:rPr>
          <w:rFonts w:ascii="Calibri" w:hAnsi="Calibri"/>
          <w:spacing w:val="-8"/>
          <w:highlight w:val="yellow"/>
        </w:rPr>
        <w:t>HTML</w:t>
      </w:r>
      <w:r w:rsidR="00EB47EB" w:rsidRPr="00BC3835">
        <w:rPr>
          <w:rFonts w:ascii="Calibri" w:hAnsi="Calibri"/>
          <w:highlight w:val="yellow"/>
        </w:rPr>
        <w:t>, JavaScript</w:t>
      </w:r>
      <w:r w:rsidR="00E403D8" w:rsidRPr="00BC3835">
        <w:rPr>
          <w:rFonts w:ascii="Calibri" w:hAnsi="Calibri"/>
          <w:highlight w:val="yellow"/>
        </w:rPr>
        <w:t>, Spring Boot</w:t>
      </w:r>
      <w:r w:rsidR="00AF2CBE" w:rsidRPr="00BC3835">
        <w:rPr>
          <w:rFonts w:ascii="Calibri" w:hAnsi="Calibri"/>
          <w:highlight w:val="yellow"/>
        </w:rPr>
        <w:t>,</w:t>
      </w:r>
      <w:r w:rsidR="00E403D8" w:rsidRPr="00BC3835">
        <w:rPr>
          <w:rFonts w:ascii="Calibri" w:hAnsi="Calibri"/>
          <w:highlight w:val="yellow"/>
        </w:rPr>
        <w:t xml:space="preserve"> Micro</w:t>
      </w:r>
      <w:r w:rsidR="00822DD8" w:rsidRPr="00BC3835">
        <w:rPr>
          <w:rFonts w:ascii="Calibri" w:hAnsi="Calibri"/>
          <w:highlight w:val="yellow"/>
        </w:rPr>
        <w:t xml:space="preserve"> </w:t>
      </w:r>
      <w:r w:rsidR="00E403D8" w:rsidRPr="00BC3835">
        <w:rPr>
          <w:rFonts w:ascii="Calibri" w:hAnsi="Calibri"/>
          <w:highlight w:val="yellow"/>
        </w:rPr>
        <w:t>services</w:t>
      </w:r>
    </w:p>
    <w:p w:rsidR="00381E2E" w:rsidRPr="006B1A86" w:rsidRDefault="00381E2E" w:rsidP="00381E2E">
      <w:pPr>
        <w:pStyle w:val="ListParagraph"/>
        <w:ind w:left="0"/>
        <w:jc w:val="both"/>
        <w:rPr>
          <w:rFonts w:ascii="Calibri" w:hAnsi="Calibri"/>
          <w:spacing w:val="-8"/>
        </w:rPr>
      </w:pPr>
      <w:r w:rsidRPr="006B1A86">
        <w:rPr>
          <w:rFonts w:ascii="Calibri" w:hAnsi="Calibri"/>
          <w:spacing w:val="-8"/>
        </w:rPr>
        <w:t xml:space="preserve">Deployment &amp; Development  </w:t>
      </w:r>
    </w:p>
    <w:p w:rsidR="00381E2E" w:rsidRPr="006B1A86" w:rsidRDefault="00381E2E" w:rsidP="00381E2E">
      <w:pPr>
        <w:pStyle w:val="ListParagraph"/>
        <w:ind w:left="0"/>
        <w:jc w:val="both"/>
        <w:rPr>
          <w:rFonts w:ascii="Calibri" w:hAnsi="Calibri"/>
        </w:rPr>
      </w:pPr>
      <w:r w:rsidRPr="006B1A86">
        <w:rPr>
          <w:rFonts w:ascii="Calibri" w:hAnsi="Calibri"/>
        </w:rPr>
        <w:t>Environment:</w:t>
      </w:r>
      <w:r w:rsidRPr="006B1A86">
        <w:rPr>
          <w:rFonts w:ascii="Calibri" w:hAnsi="Calibri"/>
        </w:rPr>
        <w:tab/>
      </w:r>
      <w:r w:rsidRPr="006B1A86">
        <w:rPr>
          <w:rFonts w:ascii="Calibri" w:hAnsi="Calibri"/>
        </w:rPr>
        <w:tab/>
      </w:r>
      <w:r w:rsidRPr="006B1A86">
        <w:rPr>
          <w:rFonts w:ascii="Calibri" w:hAnsi="Calibri"/>
        </w:rPr>
        <w:tab/>
        <w:t>Webl</w:t>
      </w:r>
      <w:r w:rsidR="0028443B">
        <w:rPr>
          <w:rFonts w:ascii="Calibri" w:hAnsi="Calibri"/>
        </w:rPr>
        <w:t>ogic6.1, Tomcat, Jboss4.0.2, Soa</w:t>
      </w:r>
      <w:r w:rsidRPr="006B1A86">
        <w:rPr>
          <w:rFonts w:ascii="Calibri" w:hAnsi="Calibri"/>
        </w:rPr>
        <w:t>pUI 4.5.1, Apache Maven 3.1.0</w:t>
      </w:r>
      <w:r w:rsidRPr="006B1A86">
        <w:rPr>
          <w:rFonts w:ascii="Calibri" w:hAnsi="Calibri"/>
        </w:rPr>
        <w:tab/>
      </w:r>
    </w:p>
    <w:p w:rsidR="00381E2E" w:rsidRPr="006B1A86" w:rsidRDefault="00381E2E" w:rsidP="00381E2E">
      <w:pPr>
        <w:pStyle w:val="ListParagraph"/>
        <w:ind w:left="0"/>
        <w:jc w:val="both"/>
        <w:rPr>
          <w:rFonts w:ascii="Calibri" w:hAnsi="Calibri"/>
        </w:rPr>
      </w:pPr>
      <w:r w:rsidRPr="006B1A86">
        <w:rPr>
          <w:rFonts w:ascii="Calibri" w:hAnsi="Calibri"/>
        </w:rPr>
        <w:t>Operating System:</w:t>
      </w:r>
      <w:r w:rsidRPr="006B1A86">
        <w:rPr>
          <w:rFonts w:ascii="Calibri" w:hAnsi="Calibri"/>
        </w:rPr>
        <w:tab/>
      </w:r>
      <w:r w:rsidRPr="006B1A86">
        <w:rPr>
          <w:rFonts w:ascii="Calibri" w:hAnsi="Calibri"/>
        </w:rPr>
        <w:tab/>
        <w:t>Sun Solaris, Window/NT/2000, Ubuntu-11.04-server-i386</w:t>
      </w:r>
    </w:p>
    <w:p w:rsidR="00381E2E" w:rsidRPr="006B1A86" w:rsidRDefault="00381E2E" w:rsidP="00381E2E">
      <w:pPr>
        <w:pStyle w:val="ListParagraph"/>
        <w:ind w:left="0"/>
        <w:jc w:val="both"/>
        <w:rPr>
          <w:rFonts w:ascii="Calibri" w:hAnsi="Calibri"/>
        </w:rPr>
      </w:pPr>
      <w:r w:rsidRPr="006B1A86">
        <w:rPr>
          <w:rFonts w:ascii="Calibri" w:hAnsi="Calibri"/>
        </w:rPr>
        <w:t xml:space="preserve">Database:     </w:t>
      </w:r>
      <w:r w:rsidRPr="006B1A86">
        <w:rPr>
          <w:rFonts w:ascii="Calibri" w:hAnsi="Calibri"/>
        </w:rPr>
        <w:tab/>
      </w:r>
      <w:r w:rsidRPr="006B1A86">
        <w:rPr>
          <w:rFonts w:ascii="Calibri" w:hAnsi="Calibri"/>
        </w:rPr>
        <w:tab/>
      </w:r>
      <w:r w:rsidRPr="006B1A86">
        <w:rPr>
          <w:rFonts w:ascii="Calibri" w:hAnsi="Calibri"/>
        </w:rPr>
        <w:tab/>
        <w:t>Oracle 8i/9i</w:t>
      </w:r>
    </w:p>
    <w:p w:rsidR="00381E2E" w:rsidRPr="006B1A86" w:rsidRDefault="00381E2E" w:rsidP="00381E2E">
      <w:pPr>
        <w:pStyle w:val="ListParagraph"/>
        <w:ind w:left="0"/>
        <w:jc w:val="both"/>
        <w:rPr>
          <w:rFonts w:ascii="Calibri" w:hAnsi="Calibri"/>
        </w:rPr>
      </w:pPr>
      <w:r w:rsidRPr="006B1A86">
        <w:rPr>
          <w:rFonts w:ascii="Calibri" w:hAnsi="Calibri"/>
        </w:rPr>
        <w:t>IDE:</w:t>
      </w:r>
      <w:r w:rsidRPr="006B1A86">
        <w:rPr>
          <w:rFonts w:ascii="Calibri" w:hAnsi="Calibri"/>
        </w:rPr>
        <w:tab/>
      </w:r>
      <w:r w:rsidRPr="006B1A86">
        <w:rPr>
          <w:rFonts w:ascii="Calibri" w:hAnsi="Calibri"/>
        </w:rPr>
        <w:tab/>
      </w:r>
      <w:r w:rsidRPr="006B1A86">
        <w:rPr>
          <w:rFonts w:ascii="Calibri" w:hAnsi="Calibri"/>
        </w:rPr>
        <w:tab/>
      </w:r>
      <w:r w:rsidRPr="006B1A86">
        <w:rPr>
          <w:rFonts w:ascii="Calibri" w:hAnsi="Calibri"/>
        </w:rPr>
        <w:tab/>
        <w:t>Oracle Jdeveloper 10.0.2/10.0.3, Eclipse 3.0.1</w:t>
      </w:r>
    </w:p>
    <w:p w:rsidR="00381E2E" w:rsidRPr="006B1A86" w:rsidRDefault="00EB47EB" w:rsidP="00381E2E">
      <w:pPr>
        <w:pStyle w:val="ListParagraph"/>
        <w:ind w:left="0"/>
        <w:jc w:val="both"/>
        <w:rPr>
          <w:rFonts w:ascii="Calibri" w:hAnsi="Calibri"/>
        </w:rPr>
      </w:pPr>
      <w:r>
        <w:rPr>
          <w:rFonts w:ascii="Calibri" w:hAnsi="Calibri"/>
        </w:rPr>
        <w:t>D</w:t>
      </w:r>
      <w:r w:rsidR="00381E2E" w:rsidRPr="006B1A86">
        <w:rPr>
          <w:rFonts w:ascii="Calibri" w:hAnsi="Calibri"/>
        </w:rPr>
        <w:t>atabase Tools:</w:t>
      </w:r>
      <w:r w:rsidR="00381E2E" w:rsidRPr="006B1A86">
        <w:rPr>
          <w:rFonts w:ascii="Calibri" w:hAnsi="Calibri"/>
        </w:rPr>
        <w:tab/>
      </w:r>
      <w:r w:rsidR="00381E2E" w:rsidRPr="006B1A86">
        <w:rPr>
          <w:rFonts w:ascii="Calibri" w:hAnsi="Calibri"/>
        </w:rPr>
        <w:tab/>
      </w:r>
      <w:r w:rsidR="00381E2E" w:rsidRPr="006B1A86">
        <w:rPr>
          <w:rFonts w:ascii="Calibri" w:hAnsi="Calibri"/>
        </w:rPr>
        <w:tab/>
        <w:t>Toad7.1</w:t>
      </w:r>
    </w:p>
    <w:p w:rsidR="00381E2E" w:rsidRPr="006B1A86" w:rsidRDefault="00381E2E" w:rsidP="00381E2E">
      <w:pPr>
        <w:pStyle w:val="ListParagraph"/>
        <w:ind w:left="0"/>
        <w:jc w:val="both"/>
        <w:rPr>
          <w:rFonts w:ascii="Calibri" w:hAnsi="Calibri"/>
        </w:rPr>
      </w:pPr>
      <w:r w:rsidRPr="006B1A86">
        <w:rPr>
          <w:rFonts w:ascii="Calibri" w:hAnsi="Calibri"/>
        </w:rPr>
        <w:t>VFabric Components:</w:t>
      </w:r>
      <w:r w:rsidRPr="006B1A86">
        <w:rPr>
          <w:rFonts w:ascii="Calibri" w:hAnsi="Calibri"/>
        </w:rPr>
        <w:tab/>
      </w:r>
      <w:r w:rsidRPr="006B1A86">
        <w:rPr>
          <w:rFonts w:ascii="Calibri" w:hAnsi="Calibri"/>
        </w:rPr>
        <w:tab/>
        <w:t>VFabric TC server &amp; VMWare Workstation 7</w:t>
      </w:r>
    </w:p>
    <w:p w:rsidR="00381E2E" w:rsidRPr="006B1A86" w:rsidRDefault="00381E2E" w:rsidP="004E75FA">
      <w:pPr>
        <w:pStyle w:val="ListParagraph"/>
        <w:ind w:left="0"/>
        <w:jc w:val="both"/>
        <w:rPr>
          <w:rFonts w:ascii="Calibri" w:hAnsi="Calibri"/>
        </w:rPr>
      </w:pPr>
      <w:r w:rsidRPr="006B1A86">
        <w:rPr>
          <w:rFonts w:ascii="Calibri" w:hAnsi="Calibri"/>
        </w:rPr>
        <w:t>Version Control Tools:</w:t>
      </w:r>
      <w:r w:rsidRPr="006B1A86">
        <w:rPr>
          <w:rFonts w:ascii="Calibri" w:hAnsi="Calibri"/>
        </w:rPr>
        <w:tab/>
      </w:r>
      <w:r w:rsidRPr="006B1A86">
        <w:rPr>
          <w:rFonts w:ascii="Calibri" w:hAnsi="Calibri"/>
        </w:rPr>
        <w:tab/>
        <w:t>Visual Source Safe 6.0, Git Repository</w:t>
      </w:r>
      <w:r w:rsidR="00C77C0B">
        <w:rPr>
          <w:rFonts w:ascii="Calibri" w:hAnsi="Calibri"/>
        </w:rPr>
        <w:t>, SVN</w:t>
      </w:r>
    </w:p>
    <w:p w:rsidR="00381E2E" w:rsidRPr="006B1A86" w:rsidRDefault="00381E2E" w:rsidP="004E75FA">
      <w:pPr>
        <w:pStyle w:val="ListParagraph"/>
        <w:ind w:left="0"/>
        <w:jc w:val="both"/>
        <w:rPr>
          <w:rFonts w:ascii="Calibri" w:hAnsi="Calibri"/>
        </w:rPr>
      </w:pPr>
    </w:p>
    <w:p w:rsidR="00780574" w:rsidRDefault="00780574" w:rsidP="004D332B">
      <w:pPr>
        <w:jc w:val="center"/>
        <w:rPr>
          <w:rFonts w:ascii="Calibri" w:hAnsi="Calibri"/>
          <w:b/>
          <w:smallCaps/>
          <w:spacing w:val="38"/>
        </w:rPr>
      </w:pPr>
    </w:p>
    <w:p w:rsidR="00780574" w:rsidRDefault="00780574" w:rsidP="004D332B">
      <w:pPr>
        <w:jc w:val="center"/>
        <w:rPr>
          <w:rFonts w:ascii="Calibri" w:hAnsi="Calibri"/>
          <w:b/>
          <w:smallCaps/>
          <w:spacing w:val="38"/>
        </w:rPr>
      </w:pPr>
    </w:p>
    <w:p w:rsidR="004045B5" w:rsidRPr="006B1A86" w:rsidRDefault="004045B5" w:rsidP="004D332B">
      <w:pPr>
        <w:jc w:val="center"/>
        <w:rPr>
          <w:rFonts w:ascii="Calibri" w:hAnsi="Calibri"/>
          <w:b/>
          <w:smallCaps/>
          <w:spacing w:val="38"/>
        </w:rPr>
      </w:pPr>
      <w:r w:rsidRPr="006B1A86">
        <w:rPr>
          <w:rFonts w:ascii="Calibri" w:hAnsi="Calibri"/>
          <w:b/>
          <w:smallCaps/>
          <w:spacing w:val="38"/>
        </w:rPr>
        <w:t>PERSONAL DETAILS</w:t>
      </w:r>
      <w:r w:rsidR="00226022" w:rsidRPr="006B1A86">
        <w:rPr>
          <w:rFonts w:ascii="Calibri" w:hAnsi="Calibri" w:cs="Trebuchet MS"/>
          <w:b/>
          <w:bCs/>
          <w:color w:val="0000FF"/>
        </w:rPr>
        <w:pict>
          <v:shape id="_x0000_i1031" type="#_x0000_t75" style="width:450pt;height:7.5pt" o:hrpct="0" o:hralign="center" o:hr="t">
            <v:imagedata r:id="rId8" o:title="" grayscale="t" bilevel="t"/>
          </v:shape>
        </w:pict>
      </w:r>
    </w:p>
    <w:p w:rsidR="004045B5" w:rsidRPr="006B1A86" w:rsidRDefault="004045B5" w:rsidP="004D332B">
      <w:pPr>
        <w:pStyle w:val="BodyTextIndent"/>
        <w:tabs>
          <w:tab w:val="left" w:pos="-630"/>
        </w:tabs>
        <w:spacing w:after="0"/>
        <w:ind w:left="0"/>
        <w:jc w:val="both"/>
        <w:rPr>
          <w:rFonts w:ascii="Calibri" w:hAnsi="Calibri" w:cs="Calibri"/>
        </w:rPr>
      </w:pPr>
    </w:p>
    <w:p w:rsidR="004045B5" w:rsidRPr="006B1A86" w:rsidRDefault="00D626E4" w:rsidP="004D332B">
      <w:pPr>
        <w:pStyle w:val="BodyTextIndent"/>
        <w:tabs>
          <w:tab w:val="left" w:pos="-630"/>
        </w:tabs>
        <w:spacing w:after="0"/>
        <w:ind w:left="0"/>
        <w:jc w:val="both"/>
        <w:rPr>
          <w:rFonts w:ascii="Calibri" w:hAnsi="Calibri"/>
          <w:bCs/>
        </w:rPr>
      </w:pPr>
      <w:r w:rsidRPr="006B1A86">
        <w:rPr>
          <w:rFonts w:ascii="Calibri" w:hAnsi="Calibri"/>
        </w:rPr>
        <w:t>Languages Known:</w:t>
      </w:r>
      <w:r w:rsidRPr="006B1A86">
        <w:rPr>
          <w:rFonts w:ascii="Calibri" w:hAnsi="Calibri"/>
        </w:rPr>
        <w:tab/>
      </w:r>
      <w:r w:rsidR="004045B5" w:rsidRPr="006B1A86">
        <w:rPr>
          <w:rFonts w:ascii="Calibri" w:hAnsi="Calibri"/>
          <w:bCs/>
        </w:rPr>
        <w:t>English and Hindi</w:t>
      </w:r>
    </w:p>
    <w:p w:rsidR="004045B5" w:rsidRPr="006B1A86" w:rsidRDefault="004045B5" w:rsidP="00095354">
      <w:pPr>
        <w:pStyle w:val="BodyTextIndent3"/>
        <w:spacing w:line="288" w:lineRule="auto"/>
        <w:ind w:left="0"/>
        <w:rPr>
          <w:rFonts w:ascii="Calibri" w:hAnsi="Calibri"/>
          <w:sz w:val="20"/>
          <w:szCs w:val="20"/>
        </w:rPr>
      </w:pPr>
      <w:r w:rsidRPr="006B1A86">
        <w:rPr>
          <w:rFonts w:ascii="Calibri" w:hAnsi="Calibri"/>
          <w:sz w:val="20"/>
          <w:szCs w:val="20"/>
        </w:rPr>
        <w:t>Mailing Address:</w:t>
      </w:r>
      <w:r w:rsidRPr="006B1A86">
        <w:rPr>
          <w:rFonts w:ascii="Calibri" w:hAnsi="Calibri"/>
          <w:sz w:val="20"/>
          <w:szCs w:val="20"/>
        </w:rPr>
        <w:tab/>
      </w:r>
      <w:r w:rsidRPr="006B1A86">
        <w:rPr>
          <w:rFonts w:ascii="Calibri" w:hAnsi="Calibri"/>
          <w:sz w:val="20"/>
          <w:szCs w:val="20"/>
        </w:rPr>
        <w:tab/>
      </w:r>
      <w:r w:rsidR="00095354" w:rsidRPr="006B1A86">
        <w:rPr>
          <w:rFonts w:ascii="Calibri" w:hAnsi="Calibri"/>
          <w:sz w:val="20"/>
          <w:szCs w:val="20"/>
        </w:rPr>
        <w:t>House No.-9</w:t>
      </w:r>
      <w:r w:rsidR="00B43093">
        <w:rPr>
          <w:rFonts w:ascii="Calibri" w:hAnsi="Calibri"/>
          <w:sz w:val="20"/>
          <w:szCs w:val="20"/>
        </w:rPr>
        <w:t>0</w:t>
      </w:r>
      <w:r w:rsidR="00095354" w:rsidRPr="006B1A86">
        <w:rPr>
          <w:rFonts w:ascii="Calibri" w:hAnsi="Calibri"/>
          <w:sz w:val="20"/>
          <w:szCs w:val="20"/>
        </w:rPr>
        <w:t>, Gali No.-7, BholaNathNagar, Shahdara, Delhi-110032</w:t>
      </w:r>
    </w:p>
    <w:p w:rsidR="004045B5" w:rsidRPr="006B1A86" w:rsidRDefault="0006402A" w:rsidP="004D332B">
      <w:pPr>
        <w:jc w:val="both"/>
        <w:rPr>
          <w:rFonts w:ascii="Calibri" w:hAnsi="Calibri"/>
          <w:b/>
        </w:rPr>
      </w:pPr>
      <w:r w:rsidRPr="006B1A86">
        <w:rPr>
          <w:rFonts w:ascii="Calibri" w:hAnsi="Calibri"/>
          <w:b/>
        </w:rPr>
        <w:t>Kindly refer to Annexure for Project Details:</w:t>
      </w:r>
    </w:p>
    <w:p w:rsidR="0006402A" w:rsidRPr="006B1A86" w:rsidRDefault="0006402A" w:rsidP="004D332B">
      <w:pPr>
        <w:jc w:val="both"/>
        <w:rPr>
          <w:rFonts w:ascii="Calibri" w:hAnsi="Calibri"/>
        </w:rPr>
      </w:pPr>
    </w:p>
    <w:p w:rsidR="00776974" w:rsidRPr="006B1A86" w:rsidRDefault="00776974" w:rsidP="004D332B">
      <w:pPr>
        <w:jc w:val="both"/>
        <w:rPr>
          <w:rFonts w:ascii="Calibri" w:hAnsi="Calibri"/>
        </w:rPr>
      </w:pPr>
    </w:p>
    <w:p w:rsidR="00776974" w:rsidRPr="006B1A86" w:rsidRDefault="00776974" w:rsidP="004D332B">
      <w:pPr>
        <w:jc w:val="both"/>
        <w:rPr>
          <w:rFonts w:ascii="Calibri" w:hAnsi="Calibri"/>
        </w:rPr>
      </w:pPr>
    </w:p>
    <w:p w:rsidR="00776974" w:rsidRPr="006B1A86" w:rsidRDefault="00776974" w:rsidP="004D332B">
      <w:pPr>
        <w:jc w:val="both"/>
        <w:rPr>
          <w:rFonts w:ascii="Calibri" w:hAnsi="Calibri"/>
        </w:rPr>
      </w:pPr>
    </w:p>
    <w:p w:rsidR="00776974" w:rsidRPr="006B1A86" w:rsidRDefault="00776974" w:rsidP="004D332B">
      <w:pPr>
        <w:jc w:val="both"/>
        <w:rPr>
          <w:rFonts w:ascii="Calibri" w:hAnsi="Calibri"/>
        </w:rPr>
      </w:pPr>
    </w:p>
    <w:p w:rsidR="00776974" w:rsidRPr="006B1A86" w:rsidRDefault="00776974" w:rsidP="004D332B">
      <w:pPr>
        <w:jc w:val="both"/>
        <w:rPr>
          <w:rFonts w:ascii="Calibri" w:hAnsi="Calibri"/>
        </w:rPr>
      </w:pPr>
    </w:p>
    <w:p w:rsidR="00776974" w:rsidRPr="006B1A86" w:rsidRDefault="00776974" w:rsidP="004D332B">
      <w:pPr>
        <w:jc w:val="both"/>
        <w:rPr>
          <w:rFonts w:ascii="Calibri" w:hAnsi="Calibri"/>
        </w:rPr>
      </w:pPr>
    </w:p>
    <w:p w:rsidR="00776974" w:rsidRPr="006B1A86" w:rsidRDefault="00776974" w:rsidP="004D332B">
      <w:pPr>
        <w:jc w:val="both"/>
        <w:rPr>
          <w:rFonts w:ascii="Calibri" w:hAnsi="Calibri"/>
        </w:rPr>
      </w:pPr>
    </w:p>
    <w:p w:rsidR="00776974" w:rsidRPr="006B1A86" w:rsidRDefault="00776974" w:rsidP="004D332B">
      <w:pPr>
        <w:jc w:val="both"/>
        <w:rPr>
          <w:rFonts w:ascii="Calibri" w:hAnsi="Calibri"/>
        </w:rPr>
      </w:pPr>
    </w:p>
    <w:p w:rsidR="00776974" w:rsidRPr="006B1A86" w:rsidRDefault="00776974" w:rsidP="004D332B">
      <w:pPr>
        <w:jc w:val="both"/>
        <w:rPr>
          <w:rFonts w:ascii="Calibri" w:hAnsi="Calibri"/>
        </w:rPr>
      </w:pPr>
    </w:p>
    <w:p w:rsidR="00776974" w:rsidRPr="006B1A86" w:rsidRDefault="00776974" w:rsidP="004D332B">
      <w:pPr>
        <w:jc w:val="both"/>
        <w:rPr>
          <w:rFonts w:ascii="Calibri" w:hAnsi="Calibri"/>
        </w:rPr>
      </w:pPr>
    </w:p>
    <w:p w:rsidR="00776974" w:rsidRPr="006B1A86" w:rsidRDefault="00776974" w:rsidP="004D332B">
      <w:pPr>
        <w:jc w:val="both"/>
        <w:rPr>
          <w:rFonts w:ascii="Calibri" w:hAnsi="Calibri"/>
        </w:rPr>
      </w:pPr>
    </w:p>
    <w:p w:rsidR="00776974" w:rsidRPr="006B1A86" w:rsidRDefault="00776974" w:rsidP="004D332B">
      <w:pPr>
        <w:jc w:val="both"/>
        <w:rPr>
          <w:rFonts w:ascii="Calibri" w:hAnsi="Calibri"/>
        </w:rPr>
      </w:pPr>
    </w:p>
    <w:p w:rsidR="00776974" w:rsidRPr="006B1A86" w:rsidRDefault="00776974" w:rsidP="004D332B">
      <w:pPr>
        <w:jc w:val="both"/>
        <w:rPr>
          <w:rFonts w:ascii="Calibri" w:hAnsi="Calibri"/>
        </w:rPr>
      </w:pPr>
    </w:p>
    <w:p w:rsidR="00776974" w:rsidRPr="006B1A86" w:rsidRDefault="00776974" w:rsidP="004D332B">
      <w:pPr>
        <w:jc w:val="both"/>
        <w:rPr>
          <w:rFonts w:ascii="Calibri" w:hAnsi="Calibri"/>
        </w:rPr>
      </w:pPr>
    </w:p>
    <w:p w:rsidR="00776974" w:rsidRPr="006B1A86" w:rsidRDefault="00776974" w:rsidP="004D332B">
      <w:pPr>
        <w:jc w:val="both"/>
        <w:rPr>
          <w:rFonts w:ascii="Calibri" w:hAnsi="Calibri"/>
        </w:rPr>
      </w:pPr>
    </w:p>
    <w:p w:rsidR="00776974" w:rsidRPr="006B1A86" w:rsidRDefault="00776974" w:rsidP="004D332B">
      <w:pPr>
        <w:jc w:val="both"/>
        <w:rPr>
          <w:rFonts w:ascii="Calibri" w:hAnsi="Calibri"/>
        </w:rPr>
      </w:pPr>
    </w:p>
    <w:p w:rsidR="00776974" w:rsidRPr="006B1A86" w:rsidRDefault="00776974" w:rsidP="004D332B">
      <w:pPr>
        <w:jc w:val="both"/>
        <w:rPr>
          <w:rFonts w:ascii="Calibri" w:hAnsi="Calibri"/>
        </w:rPr>
      </w:pPr>
    </w:p>
    <w:p w:rsidR="00776974" w:rsidRPr="006B1A86" w:rsidRDefault="00776974" w:rsidP="004D332B">
      <w:pPr>
        <w:jc w:val="both"/>
        <w:rPr>
          <w:rFonts w:ascii="Calibri" w:hAnsi="Calibri"/>
        </w:rPr>
      </w:pPr>
    </w:p>
    <w:p w:rsidR="00776974" w:rsidRPr="006B1A86" w:rsidRDefault="00776974" w:rsidP="004D332B">
      <w:pPr>
        <w:jc w:val="both"/>
        <w:rPr>
          <w:rFonts w:ascii="Calibri" w:hAnsi="Calibri"/>
        </w:rPr>
      </w:pPr>
    </w:p>
    <w:p w:rsidR="00776974" w:rsidRPr="006B1A86" w:rsidRDefault="00776974" w:rsidP="004D332B">
      <w:pPr>
        <w:jc w:val="both"/>
        <w:rPr>
          <w:rFonts w:ascii="Calibri" w:hAnsi="Calibri"/>
        </w:rPr>
      </w:pPr>
    </w:p>
    <w:p w:rsidR="00776974" w:rsidRDefault="00776974" w:rsidP="004735C7">
      <w:pPr>
        <w:ind w:left="4320"/>
        <w:rPr>
          <w:rFonts w:ascii="Calibri" w:hAnsi="Calibri"/>
          <w:b/>
          <w:sz w:val="24"/>
          <w:szCs w:val="24"/>
        </w:rPr>
      </w:pPr>
      <w:r w:rsidRPr="006B1A86">
        <w:rPr>
          <w:rFonts w:ascii="Calibri" w:hAnsi="Calibri"/>
          <w:b/>
          <w:sz w:val="24"/>
          <w:szCs w:val="24"/>
        </w:rPr>
        <w:lastRenderedPageBreak/>
        <w:t>ANNEXURE</w:t>
      </w:r>
    </w:p>
    <w:p w:rsidR="009F0D3C" w:rsidRDefault="009F0D3C" w:rsidP="004735C7">
      <w:pPr>
        <w:ind w:left="4320"/>
        <w:rPr>
          <w:rFonts w:ascii="Calibri" w:hAnsi="Calibri"/>
          <w:b/>
          <w:sz w:val="24"/>
          <w:szCs w:val="24"/>
        </w:rPr>
      </w:pPr>
    </w:p>
    <w:p w:rsidR="009F0D3C" w:rsidRDefault="009F0D3C" w:rsidP="009F0D3C">
      <w:pPr>
        <w:rPr>
          <w:rFonts w:ascii="Arial" w:hAnsi="Arial" w:cs="Arial"/>
          <w:b/>
          <w:bCs/>
          <w:color w:val="632423"/>
        </w:rPr>
      </w:pPr>
      <w:r>
        <w:rPr>
          <w:rFonts w:ascii="Arial" w:hAnsi="Arial" w:cs="Arial"/>
          <w:b/>
          <w:bCs/>
          <w:color w:val="632423"/>
        </w:rPr>
        <w:t xml:space="preserve">POC: Verizon: </w:t>
      </w:r>
      <w:r w:rsidRPr="00EC369A">
        <w:rPr>
          <w:rFonts w:ascii="Arial" w:hAnsi="Arial" w:cs="Arial"/>
          <w:b/>
          <w:bCs/>
          <w:color w:val="632423"/>
        </w:rPr>
        <w:t>Graph View for Network Topology</w:t>
      </w:r>
    </w:p>
    <w:p w:rsidR="009F0D3C" w:rsidRDefault="009F0D3C" w:rsidP="009F0D3C">
      <w:pPr>
        <w:rPr>
          <w:rFonts w:ascii="Arial" w:hAnsi="Arial" w:cs="Arial"/>
          <w:b/>
          <w:bCs/>
          <w:color w:val="632423"/>
        </w:rPr>
      </w:pPr>
    </w:p>
    <w:p w:rsidR="009F0D3C" w:rsidRPr="00620ACE" w:rsidRDefault="009F0D3C" w:rsidP="009F0D3C">
      <w:pPr>
        <w:shd w:val="clear" w:color="auto" w:fill="FFFFFF"/>
        <w:rPr>
          <w:rFonts w:ascii="Arial" w:hAnsi="Arial" w:cs="Arial"/>
          <w:color w:val="171717"/>
        </w:rPr>
      </w:pPr>
      <w:r>
        <w:rPr>
          <w:rFonts w:ascii="Arial" w:hAnsi="Arial" w:cs="Arial"/>
          <w:b/>
          <w:bCs/>
          <w:color w:val="632423"/>
        </w:rPr>
        <w:t xml:space="preserve">Description: </w:t>
      </w:r>
      <w:r w:rsidRPr="00620ACE">
        <w:rPr>
          <w:rFonts w:ascii="Arial" w:hAnsi="Arial" w:cs="Arial"/>
          <w:color w:val="171717"/>
        </w:rPr>
        <w:t xml:space="preserve">We have worked on importing </w:t>
      </w:r>
      <w:r w:rsidR="004A582F">
        <w:rPr>
          <w:rFonts w:ascii="Arial" w:hAnsi="Arial" w:cs="Arial"/>
          <w:color w:val="171717"/>
        </w:rPr>
        <w:t>J</w:t>
      </w:r>
      <w:r w:rsidRPr="00620ACE">
        <w:rPr>
          <w:rFonts w:ascii="Arial" w:hAnsi="Arial" w:cs="Arial"/>
          <w:color w:val="171717"/>
        </w:rPr>
        <w:t>son file’s data in vis to make it dynamically. We have made View part with the customized icons. In this POC we have done the data similar to the attached JSON documents represented as a graph on a web browser. </w:t>
      </w:r>
    </w:p>
    <w:p w:rsidR="009F0D3C" w:rsidRDefault="009F0D3C" w:rsidP="009F0D3C">
      <w:pPr>
        <w:shd w:val="clear" w:color="auto" w:fill="FFFFFF"/>
        <w:rPr>
          <w:rFonts w:ascii="Arial" w:hAnsi="Arial" w:cs="Arial"/>
          <w:color w:val="171717"/>
        </w:rPr>
      </w:pPr>
      <w:r w:rsidRPr="00620ACE">
        <w:rPr>
          <w:rFonts w:ascii="Arial" w:hAnsi="Arial" w:cs="Arial"/>
          <w:color w:val="171717"/>
        </w:rPr>
        <w:t>The icons used for nodes </w:t>
      </w:r>
      <w:r w:rsidRPr="00620ACE">
        <w:rPr>
          <w:rFonts w:ascii="Arial" w:hAnsi="Arial" w:cs="Arial"/>
          <w:bCs/>
          <w:color w:val="171717"/>
        </w:rPr>
        <w:t>and</w:t>
      </w:r>
      <w:r w:rsidRPr="00620ACE">
        <w:rPr>
          <w:rFonts w:ascii="Arial" w:hAnsi="Arial" w:cs="Arial"/>
          <w:color w:val="171717"/>
        </w:rPr>
        <w:t> edges of the graph is customize-able based on the </w:t>
      </w:r>
      <w:r w:rsidRPr="00620ACE">
        <w:rPr>
          <w:rFonts w:ascii="Arial" w:hAnsi="Arial" w:cs="Arial"/>
          <w:color w:val="171717"/>
          <w:u w:val="single"/>
        </w:rPr>
        <w:t>value of a property</w:t>
      </w:r>
      <w:r w:rsidRPr="00620ACE">
        <w:rPr>
          <w:rFonts w:ascii="Arial" w:hAnsi="Arial" w:cs="Arial"/>
          <w:color w:val="171717"/>
        </w:rPr>
        <w:t> on the node/edge.</w:t>
      </w:r>
    </w:p>
    <w:p w:rsidR="007F3F60" w:rsidRDefault="007F3F60" w:rsidP="00776974">
      <w:pPr>
        <w:jc w:val="center"/>
        <w:rPr>
          <w:rFonts w:ascii="Calibri" w:hAnsi="Calibri"/>
          <w:b/>
          <w:sz w:val="24"/>
          <w:szCs w:val="24"/>
        </w:rPr>
      </w:pPr>
    </w:p>
    <w:p w:rsidR="007F3F60" w:rsidRPr="006B1A86" w:rsidRDefault="007F3F60" w:rsidP="007F3F60">
      <w:pPr>
        <w:shd w:val="clear" w:color="auto" w:fill="E7E6E6"/>
        <w:jc w:val="center"/>
        <w:rPr>
          <w:rFonts w:ascii="Calibri" w:hAnsi="Calibri"/>
          <w:b/>
          <w:i/>
        </w:rPr>
      </w:pPr>
      <w:r w:rsidRPr="006B1A86">
        <w:rPr>
          <w:rFonts w:ascii="Calibri" w:hAnsi="Calibri"/>
          <w:b/>
          <w:i/>
        </w:rPr>
        <w:t xml:space="preserve">At </w:t>
      </w:r>
      <w:r>
        <w:rPr>
          <w:rFonts w:ascii="Calibri" w:hAnsi="Calibri"/>
          <w:b/>
          <w:i/>
        </w:rPr>
        <w:t>Incedo</w:t>
      </w:r>
      <w:r w:rsidRPr="006B1A86">
        <w:rPr>
          <w:rFonts w:ascii="Calibri" w:hAnsi="Calibri"/>
          <w:b/>
          <w:i/>
        </w:rPr>
        <w:t>,</w:t>
      </w:r>
      <w:r w:rsidR="00B43093">
        <w:rPr>
          <w:rFonts w:ascii="Calibri" w:hAnsi="Calibri"/>
          <w:b/>
          <w:i/>
        </w:rPr>
        <w:t xml:space="preserve"> </w:t>
      </w:r>
      <w:r>
        <w:rPr>
          <w:rFonts w:ascii="Calibri" w:hAnsi="Calibri"/>
          <w:b/>
          <w:i/>
        </w:rPr>
        <w:t>Gurgaon</w:t>
      </w:r>
    </w:p>
    <w:p w:rsidR="007F3F60" w:rsidRDefault="007F3F60" w:rsidP="007F3F60">
      <w:pPr>
        <w:pStyle w:val="BodyTextIndent2"/>
        <w:spacing w:after="0" w:line="240" w:lineRule="auto"/>
        <w:ind w:left="0" w:right="86"/>
        <w:rPr>
          <w:rFonts w:ascii="Calibri" w:hAnsi="Calibri" w:cs="Courier New"/>
          <w:b/>
        </w:rPr>
      </w:pPr>
    </w:p>
    <w:p w:rsidR="007F3F60" w:rsidRPr="00B26902" w:rsidRDefault="007F3F60" w:rsidP="007F3F60">
      <w:pPr>
        <w:pStyle w:val="BodyTextIndent2"/>
        <w:spacing w:after="0" w:line="240" w:lineRule="auto"/>
        <w:ind w:left="0" w:right="86"/>
        <w:rPr>
          <w:rFonts w:ascii="Calibri" w:hAnsi="Calibri" w:cs="Calibri"/>
          <w:color w:val="000000"/>
        </w:rPr>
      </w:pPr>
      <w:r w:rsidRPr="00B26902">
        <w:rPr>
          <w:rFonts w:ascii="Calibri" w:hAnsi="Calibri" w:cs="Calibri"/>
          <w:b/>
        </w:rPr>
        <w:t>Title:</w:t>
      </w:r>
      <w:r w:rsidRPr="00B26902">
        <w:rPr>
          <w:rFonts w:ascii="Calibri" w:hAnsi="Calibri" w:cs="Calibri"/>
          <w:b/>
        </w:rPr>
        <w:tab/>
      </w:r>
      <w:r w:rsidRPr="00B26902">
        <w:rPr>
          <w:rFonts w:ascii="Calibri" w:hAnsi="Calibri" w:cs="Calibri"/>
          <w:b/>
        </w:rPr>
        <w:tab/>
      </w:r>
      <w:r>
        <w:rPr>
          <w:rFonts w:ascii="Arial" w:hAnsi="Arial" w:cs="Arial"/>
          <w:b/>
          <w:bCs/>
          <w:color w:val="632423"/>
        </w:rPr>
        <w:t xml:space="preserve"> IFW</w:t>
      </w:r>
    </w:p>
    <w:p w:rsidR="007F3F60" w:rsidRPr="00B26902" w:rsidRDefault="007F3F60" w:rsidP="007F3F60">
      <w:pPr>
        <w:pStyle w:val="BodyTextIndent2"/>
        <w:spacing w:after="0" w:line="240" w:lineRule="auto"/>
        <w:ind w:left="0" w:right="86"/>
        <w:rPr>
          <w:rFonts w:ascii="Calibri" w:hAnsi="Calibri" w:cs="Calibri"/>
          <w:b/>
        </w:rPr>
      </w:pPr>
      <w:r w:rsidRPr="00B26902">
        <w:rPr>
          <w:rFonts w:ascii="Calibri" w:hAnsi="Calibri" w:cs="Calibri"/>
          <w:b/>
          <w:color w:val="000000"/>
        </w:rPr>
        <w:t>Client:</w:t>
      </w:r>
      <w:r w:rsidRPr="00B26902">
        <w:rPr>
          <w:rFonts w:ascii="Calibri" w:hAnsi="Calibri" w:cs="Calibri"/>
          <w:b/>
          <w:color w:val="000000"/>
        </w:rPr>
        <w:tab/>
      </w:r>
      <w:r w:rsidRPr="00B26902">
        <w:rPr>
          <w:rFonts w:ascii="Calibri" w:hAnsi="Calibri" w:cs="Calibri"/>
          <w:b/>
          <w:color w:val="000000"/>
        </w:rPr>
        <w:tab/>
      </w:r>
      <w:r>
        <w:rPr>
          <w:rFonts w:ascii="Arial" w:hAnsi="Arial" w:cs="Arial"/>
          <w:b/>
          <w:bCs/>
          <w:color w:val="632423"/>
        </w:rPr>
        <w:t>Citi Bank</w:t>
      </w:r>
    </w:p>
    <w:p w:rsidR="007F3F60" w:rsidRPr="00B26902" w:rsidRDefault="007F3F60" w:rsidP="007F3F60">
      <w:pPr>
        <w:pStyle w:val="BodyTextIndent2"/>
        <w:spacing w:after="0" w:line="240" w:lineRule="auto"/>
        <w:ind w:left="0" w:right="86"/>
        <w:rPr>
          <w:rFonts w:ascii="Calibri" w:hAnsi="Calibri" w:cs="Calibri"/>
          <w:b/>
        </w:rPr>
      </w:pPr>
      <w:r w:rsidRPr="00B26902">
        <w:rPr>
          <w:rFonts w:ascii="Calibri" w:hAnsi="Calibri" w:cs="Calibri"/>
          <w:b/>
        </w:rPr>
        <w:t>Tools:</w:t>
      </w:r>
      <w:r w:rsidRPr="00B26902">
        <w:rPr>
          <w:rFonts w:ascii="Calibri" w:hAnsi="Calibri" w:cs="Calibri"/>
          <w:b/>
        </w:rPr>
        <w:tab/>
      </w:r>
      <w:r w:rsidRPr="00B26902">
        <w:rPr>
          <w:rFonts w:ascii="Calibri" w:hAnsi="Calibri" w:cs="Calibri"/>
          <w:b/>
        </w:rPr>
        <w:tab/>
      </w:r>
      <w:r w:rsidR="00140CC5">
        <w:rPr>
          <w:rFonts w:ascii="Calibri" w:hAnsi="Calibri" w:cs="Calibri"/>
          <w:lang w:val="en-US"/>
        </w:rPr>
        <w:t>JAVA, JSP, Spring Boot,</w:t>
      </w:r>
      <w:r w:rsidRPr="00B26902">
        <w:rPr>
          <w:rFonts w:ascii="Calibri" w:hAnsi="Calibri" w:cs="Calibri"/>
          <w:lang w:val="en-US"/>
        </w:rPr>
        <w:t xml:space="preserve"> </w:t>
      </w:r>
      <w:r w:rsidR="00271B4E">
        <w:rPr>
          <w:rFonts w:ascii="Calibri" w:hAnsi="Calibri" w:cs="Calibri"/>
          <w:lang w:val="en-US"/>
        </w:rPr>
        <w:t>Micro service</w:t>
      </w:r>
      <w:r w:rsidR="00535782">
        <w:rPr>
          <w:rFonts w:ascii="Calibri" w:hAnsi="Calibri" w:cs="Calibri"/>
          <w:lang w:val="en-US"/>
        </w:rPr>
        <w:t>,</w:t>
      </w:r>
      <w:r w:rsidR="00470D82">
        <w:rPr>
          <w:rFonts w:ascii="Calibri" w:hAnsi="Calibri" w:cs="Calibri"/>
          <w:lang w:val="en-US"/>
        </w:rPr>
        <w:t xml:space="preserve"> </w:t>
      </w:r>
      <w:r w:rsidRPr="00B26902">
        <w:rPr>
          <w:rFonts w:ascii="Calibri" w:hAnsi="Calibri" w:cs="Calibri"/>
          <w:lang w:val="en-US"/>
        </w:rPr>
        <w:t>Oracle 10G, Tomcat5.0.23, SVN</w:t>
      </w:r>
    </w:p>
    <w:p w:rsidR="007F3F60" w:rsidRPr="00B26902" w:rsidRDefault="007F3F60" w:rsidP="007F3F60">
      <w:pPr>
        <w:rPr>
          <w:rFonts w:ascii="Calibri" w:hAnsi="Calibri" w:cs="Calibri"/>
          <w:lang w:val="en-US"/>
        </w:rPr>
      </w:pPr>
    </w:p>
    <w:p w:rsidR="007F3F60" w:rsidRDefault="007F3F60" w:rsidP="007F3F60">
      <w:pPr>
        <w:pStyle w:val="BodyTextIndent2"/>
        <w:spacing w:after="0" w:line="240" w:lineRule="auto"/>
        <w:ind w:left="0" w:right="86"/>
        <w:rPr>
          <w:rFonts w:ascii="Calibri" w:hAnsi="Calibri" w:cs="Calibri"/>
          <w:b/>
        </w:rPr>
      </w:pPr>
      <w:r>
        <w:rPr>
          <w:rFonts w:ascii="Arial" w:eastAsia="Verdana" w:hAnsi="Arial" w:cs="Arial"/>
        </w:rPr>
        <w:t>IFW is a reporting tool. It supports to create report using features of this tool and download reports. Tool is developed using Java/J2ee technology on cluster environment. Clients have to give details for data source creation to make database available for this tool.</w:t>
      </w:r>
      <w:r w:rsidRPr="00B26902">
        <w:rPr>
          <w:rFonts w:ascii="Calibri" w:hAnsi="Calibri" w:cs="Calibri"/>
          <w:lang w:val="en-US"/>
        </w:rPr>
        <w:br/>
      </w:r>
    </w:p>
    <w:p w:rsidR="005C5AC1" w:rsidRDefault="005C5AC1" w:rsidP="005C5AC1">
      <w:pPr>
        <w:pStyle w:val="BodyTextIndent2"/>
        <w:spacing w:after="0" w:line="240" w:lineRule="auto"/>
        <w:ind w:left="0" w:right="86"/>
        <w:rPr>
          <w:rFonts w:ascii="Calibri" w:hAnsi="Calibri" w:cs="Courier New"/>
          <w:b/>
        </w:rPr>
      </w:pPr>
      <w:r w:rsidRPr="006B1A86">
        <w:rPr>
          <w:rFonts w:ascii="Calibri" w:hAnsi="Calibri" w:cs="Courier New"/>
          <w:b/>
        </w:rPr>
        <w:t>Role</w:t>
      </w:r>
      <w:r w:rsidR="002B1848">
        <w:rPr>
          <w:rFonts w:ascii="Calibri" w:hAnsi="Calibri" w:cs="Courier New"/>
          <w:b/>
        </w:rPr>
        <w:t xml:space="preserve"> and Responsibilities</w:t>
      </w:r>
      <w:r w:rsidRPr="006B1A86">
        <w:rPr>
          <w:rFonts w:ascii="Calibri" w:hAnsi="Calibri" w:cs="Courier New"/>
          <w:b/>
        </w:rPr>
        <w:t>:</w:t>
      </w:r>
      <w:r w:rsidR="00655D6E">
        <w:rPr>
          <w:rFonts w:ascii="Calibri" w:hAnsi="Calibri" w:cs="Courier New"/>
          <w:b/>
        </w:rPr>
        <w:t xml:space="preserve"> Application Migration Architect</w:t>
      </w:r>
    </w:p>
    <w:p w:rsidR="00655D6E" w:rsidRPr="006B1A86" w:rsidRDefault="00655D6E" w:rsidP="005C5AC1">
      <w:pPr>
        <w:pStyle w:val="BodyTextIndent2"/>
        <w:spacing w:after="0" w:line="240" w:lineRule="auto"/>
        <w:ind w:left="0" w:right="86"/>
        <w:rPr>
          <w:rFonts w:ascii="Calibri" w:hAnsi="Calibri" w:cs="Courier New"/>
          <w:b/>
        </w:rPr>
      </w:pPr>
      <w:r>
        <w:rPr>
          <w:rFonts w:ascii="Calibri" w:hAnsi="Calibri" w:cs="Courier New"/>
          <w:b/>
        </w:rPr>
        <w:t xml:space="preserve">  </w:t>
      </w:r>
    </w:p>
    <w:p w:rsidR="005C5AC1" w:rsidRPr="006B1A86" w:rsidRDefault="005C5AC1" w:rsidP="005C5AC1">
      <w:pPr>
        <w:pStyle w:val="ListParagraph"/>
        <w:numPr>
          <w:ilvl w:val="0"/>
          <w:numId w:val="28"/>
        </w:numPr>
        <w:spacing w:before="20" w:after="20"/>
        <w:jc w:val="both"/>
        <w:rPr>
          <w:rFonts w:ascii="Calibri" w:hAnsi="Calibri" w:cs="Arial"/>
          <w:color w:val="000000"/>
          <w:shd w:val="clear" w:color="auto" w:fill="FFFFFF"/>
        </w:rPr>
      </w:pPr>
      <w:r w:rsidRPr="006B1A86">
        <w:rPr>
          <w:rFonts w:ascii="Calibri" w:hAnsi="Calibri" w:cs="Arial"/>
          <w:color w:val="000000"/>
          <w:shd w:val="clear" w:color="auto" w:fill="FFFFFF"/>
        </w:rPr>
        <w:t>Managing the operation for design</w:t>
      </w:r>
      <w:r w:rsidR="00574380">
        <w:rPr>
          <w:rFonts w:ascii="Calibri" w:hAnsi="Calibri" w:cs="Arial"/>
          <w:color w:val="000000"/>
          <w:shd w:val="clear" w:color="auto" w:fill="FFFFFF"/>
        </w:rPr>
        <w:t xml:space="preserve"> the modules</w:t>
      </w:r>
      <w:r w:rsidRPr="006B1A86">
        <w:rPr>
          <w:rFonts w:ascii="Calibri" w:hAnsi="Calibri" w:cs="Arial"/>
          <w:color w:val="000000"/>
          <w:shd w:val="clear" w:color="auto" w:fill="FFFFFF"/>
        </w:rPr>
        <w:t>, implementation and coding in Java, Jav</w:t>
      </w:r>
      <w:r w:rsidR="002B1848">
        <w:rPr>
          <w:rFonts w:ascii="Calibri" w:hAnsi="Calibri" w:cs="Arial"/>
          <w:color w:val="000000"/>
          <w:shd w:val="clear" w:color="auto" w:fill="FFFFFF"/>
        </w:rPr>
        <w:t xml:space="preserve">a Bean, JSP, hibernate, spring </w:t>
      </w:r>
      <w:r w:rsidRPr="006B1A86">
        <w:rPr>
          <w:rFonts w:ascii="Calibri" w:hAnsi="Calibri" w:cs="Arial"/>
          <w:color w:val="000000"/>
          <w:shd w:val="clear" w:color="auto" w:fill="FFFFFF"/>
        </w:rPr>
        <w:t>etc.</w:t>
      </w:r>
    </w:p>
    <w:p w:rsidR="007F3F60" w:rsidRPr="006B1A86" w:rsidRDefault="005C5AC1" w:rsidP="00F26A92">
      <w:pPr>
        <w:pStyle w:val="ListParagraph"/>
        <w:numPr>
          <w:ilvl w:val="0"/>
          <w:numId w:val="28"/>
        </w:numPr>
        <w:spacing w:before="20" w:after="20"/>
        <w:jc w:val="both"/>
        <w:rPr>
          <w:rFonts w:ascii="Calibri" w:hAnsi="Calibri"/>
          <w:b/>
          <w:sz w:val="24"/>
          <w:szCs w:val="24"/>
        </w:rPr>
      </w:pPr>
      <w:r w:rsidRPr="00661616">
        <w:rPr>
          <w:rFonts w:ascii="Calibri" w:hAnsi="Calibri" w:cs="Arial"/>
          <w:color w:val="000000"/>
          <w:shd w:val="clear" w:color="auto" w:fill="FFFFFF"/>
        </w:rPr>
        <w:t xml:space="preserve">Serving as </w:t>
      </w:r>
      <w:r w:rsidR="00661616" w:rsidRPr="00661616">
        <w:rPr>
          <w:rFonts w:ascii="Calibri" w:hAnsi="Calibri" w:cs="Arial"/>
          <w:color w:val="000000"/>
          <w:shd w:val="clear" w:color="auto" w:fill="FFFFFF"/>
        </w:rPr>
        <w:t xml:space="preserve">a </w:t>
      </w:r>
      <w:r w:rsidRPr="00661616">
        <w:rPr>
          <w:rFonts w:ascii="Calibri" w:hAnsi="Calibri" w:cs="Arial"/>
          <w:color w:val="000000"/>
          <w:shd w:val="clear" w:color="auto" w:fill="FFFFFF"/>
        </w:rPr>
        <w:t xml:space="preserve">technical support in our team </w:t>
      </w:r>
      <w:r w:rsidR="00574380">
        <w:rPr>
          <w:rFonts w:ascii="Calibri" w:hAnsi="Calibri" w:cs="Arial"/>
          <w:color w:val="000000"/>
          <w:shd w:val="clear" w:color="auto" w:fill="FFFFFF"/>
        </w:rPr>
        <w:t>to handle different users.</w:t>
      </w:r>
    </w:p>
    <w:p w:rsidR="00776974" w:rsidRPr="006B1A86" w:rsidRDefault="00776974" w:rsidP="004D332B">
      <w:pPr>
        <w:jc w:val="both"/>
        <w:rPr>
          <w:rFonts w:ascii="Calibri" w:hAnsi="Calibri"/>
        </w:rPr>
      </w:pPr>
    </w:p>
    <w:p w:rsidR="0006402A" w:rsidRPr="006B1A86" w:rsidRDefault="0006402A" w:rsidP="006B1A86">
      <w:pPr>
        <w:shd w:val="clear" w:color="auto" w:fill="E7E6E6"/>
        <w:jc w:val="center"/>
        <w:rPr>
          <w:rFonts w:ascii="Calibri" w:hAnsi="Calibri"/>
          <w:b/>
          <w:i/>
        </w:rPr>
      </w:pPr>
      <w:r w:rsidRPr="006B1A86">
        <w:rPr>
          <w:rFonts w:ascii="Calibri" w:hAnsi="Calibri"/>
          <w:b/>
          <w:i/>
        </w:rPr>
        <w:t>At Steria, Noida</w:t>
      </w:r>
    </w:p>
    <w:p w:rsidR="00776974" w:rsidRDefault="00776974" w:rsidP="0006402A">
      <w:pPr>
        <w:pStyle w:val="BodyTextIndent2"/>
        <w:spacing w:after="0" w:line="240" w:lineRule="auto"/>
        <w:ind w:left="0" w:right="86"/>
        <w:rPr>
          <w:rFonts w:ascii="Calibri" w:hAnsi="Calibri" w:cs="Courier New"/>
          <w:b/>
        </w:rPr>
      </w:pPr>
    </w:p>
    <w:p w:rsidR="0000250D" w:rsidRPr="00B26902" w:rsidRDefault="0000250D" w:rsidP="0000250D">
      <w:pPr>
        <w:pStyle w:val="BodyTextIndent2"/>
        <w:spacing w:after="0" w:line="240" w:lineRule="auto"/>
        <w:ind w:left="0" w:right="86"/>
        <w:rPr>
          <w:rFonts w:ascii="Calibri" w:hAnsi="Calibri" w:cs="Calibri"/>
          <w:color w:val="000000"/>
        </w:rPr>
      </w:pPr>
      <w:r w:rsidRPr="00B26902">
        <w:rPr>
          <w:rFonts w:ascii="Calibri" w:hAnsi="Calibri" w:cs="Calibri"/>
          <w:b/>
        </w:rPr>
        <w:t>Title:</w:t>
      </w:r>
      <w:r w:rsidRPr="00B26902">
        <w:rPr>
          <w:rFonts w:ascii="Calibri" w:hAnsi="Calibri" w:cs="Calibri"/>
          <w:b/>
        </w:rPr>
        <w:tab/>
      </w:r>
      <w:r w:rsidRPr="00B26902">
        <w:rPr>
          <w:rFonts w:ascii="Calibri" w:hAnsi="Calibri" w:cs="Calibri"/>
          <w:b/>
        </w:rPr>
        <w:tab/>
      </w:r>
      <w:r w:rsidRPr="00B26902">
        <w:rPr>
          <w:rFonts w:ascii="Calibri" w:hAnsi="Calibri" w:cs="Calibri"/>
          <w:color w:val="000000"/>
        </w:rPr>
        <w:t>CIB</w:t>
      </w:r>
      <w:r w:rsidR="00FD5C9D" w:rsidRPr="00B26902">
        <w:rPr>
          <w:rFonts w:ascii="Calibri" w:hAnsi="Calibri" w:cs="Calibri"/>
          <w:color w:val="000000"/>
        </w:rPr>
        <w:t xml:space="preserve"> </w:t>
      </w:r>
    </w:p>
    <w:p w:rsidR="00FD5C9D" w:rsidRPr="00B26902" w:rsidRDefault="00FD5C9D" w:rsidP="0000250D">
      <w:pPr>
        <w:pStyle w:val="BodyTextIndent2"/>
        <w:spacing w:after="0" w:line="240" w:lineRule="auto"/>
        <w:ind w:left="0" w:right="86"/>
        <w:rPr>
          <w:rFonts w:ascii="Calibri" w:hAnsi="Calibri" w:cs="Calibri"/>
          <w:b/>
        </w:rPr>
      </w:pPr>
      <w:r w:rsidRPr="00B26902">
        <w:rPr>
          <w:rFonts w:ascii="Calibri" w:hAnsi="Calibri" w:cs="Calibri"/>
          <w:b/>
          <w:color w:val="000000"/>
        </w:rPr>
        <w:t>Client:</w:t>
      </w:r>
      <w:r w:rsidRPr="00B26902">
        <w:rPr>
          <w:rFonts w:ascii="Calibri" w:hAnsi="Calibri" w:cs="Calibri"/>
          <w:b/>
          <w:color w:val="000000"/>
        </w:rPr>
        <w:tab/>
      </w:r>
      <w:r w:rsidRPr="00B26902">
        <w:rPr>
          <w:rFonts w:ascii="Calibri" w:hAnsi="Calibri" w:cs="Calibri"/>
          <w:b/>
          <w:color w:val="000000"/>
        </w:rPr>
        <w:tab/>
      </w:r>
      <w:r w:rsidRPr="00B26902">
        <w:rPr>
          <w:rFonts w:ascii="Calibri" w:hAnsi="Calibri" w:cs="Calibri"/>
          <w:color w:val="000000"/>
        </w:rPr>
        <w:t>OBS</w:t>
      </w:r>
    </w:p>
    <w:p w:rsidR="0000250D" w:rsidRPr="00B26902" w:rsidRDefault="0000250D" w:rsidP="0006402A">
      <w:pPr>
        <w:pStyle w:val="BodyTextIndent2"/>
        <w:spacing w:after="0" w:line="240" w:lineRule="auto"/>
        <w:ind w:left="0" w:right="86"/>
        <w:rPr>
          <w:rFonts w:ascii="Calibri" w:hAnsi="Calibri" w:cs="Calibri"/>
          <w:b/>
        </w:rPr>
      </w:pPr>
      <w:r w:rsidRPr="00B26902">
        <w:rPr>
          <w:rFonts w:ascii="Calibri" w:hAnsi="Calibri" w:cs="Calibri"/>
          <w:b/>
        </w:rPr>
        <w:t>Tools:</w:t>
      </w:r>
      <w:r w:rsidRPr="00B26902">
        <w:rPr>
          <w:rFonts w:ascii="Calibri" w:hAnsi="Calibri" w:cs="Calibri"/>
          <w:b/>
        </w:rPr>
        <w:tab/>
      </w:r>
      <w:r w:rsidRPr="00B26902">
        <w:rPr>
          <w:rFonts w:ascii="Calibri" w:hAnsi="Calibri" w:cs="Calibri"/>
          <w:b/>
        </w:rPr>
        <w:tab/>
      </w:r>
      <w:r w:rsidRPr="00B26902">
        <w:rPr>
          <w:rFonts w:ascii="Calibri" w:hAnsi="Calibri" w:cs="Calibri"/>
          <w:lang w:val="en-US"/>
        </w:rPr>
        <w:t>JAVA, JSP, Hibernate, Spring, CXF Soap Web Service, Spring JPA Data,</w:t>
      </w:r>
      <w:r w:rsidR="00015A06" w:rsidRPr="00B26902">
        <w:rPr>
          <w:rFonts w:ascii="Calibri" w:hAnsi="Calibri" w:cs="Calibri"/>
          <w:lang w:val="en-US"/>
        </w:rPr>
        <w:t xml:space="preserve"> </w:t>
      </w:r>
      <w:r w:rsidRPr="00B26902">
        <w:rPr>
          <w:rFonts w:ascii="Calibri" w:hAnsi="Calibri" w:cs="Calibri"/>
          <w:lang w:val="en-US"/>
        </w:rPr>
        <w:t>Oracle 10G, Tomcat5.0.23, SVN</w:t>
      </w:r>
    </w:p>
    <w:p w:rsidR="00FD5C9D" w:rsidRPr="00B26902" w:rsidRDefault="00FD5C9D" w:rsidP="0000250D">
      <w:pPr>
        <w:rPr>
          <w:rFonts w:ascii="Calibri" w:hAnsi="Calibri" w:cs="Calibri"/>
          <w:lang w:val="en-US"/>
        </w:rPr>
      </w:pPr>
    </w:p>
    <w:p w:rsidR="0000250D" w:rsidRPr="00B26902" w:rsidRDefault="0000250D" w:rsidP="00B26902">
      <w:pPr>
        <w:ind w:firstLine="720"/>
        <w:rPr>
          <w:rFonts w:ascii="Calibri" w:hAnsi="Calibri" w:cs="Calibri"/>
          <w:lang w:val="en-US"/>
        </w:rPr>
      </w:pPr>
      <w:r w:rsidRPr="00B26902">
        <w:rPr>
          <w:rFonts w:ascii="Calibri" w:hAnsi="Calibri" w:cs="Calibri"/>
          <w:lang w:val="en-US"/>
        </w:rPr>
        <w:t>The Commercial Installed Base contains the detailed list of offers ordered/owned by the customer.</w:t>
      </w:r>
    </w:p>
    <w:p w:rsidR="0000250D" w:rsidRPr="00B26902" w:rsidRDefault="0000250D" w:rsidP="0000250D">
      <w:pPr>
        <w:rPr>
          <w:rFonts w:ascii="Calibri" w:hAnsi="Calibri" w:cs="Calibri"/>
          <w:lang w:val="en-US"/>
        </w:rPr>
      </w:pPr>
      <w:r w:rsidRPr="00B26902">
        <w:rPr>
          <w:rFonts w:ascii="Calibri" w:hAnsi="Calibri" w:cs="Calibri"/>
          <w:lang w:val="en-US"/>
        </w:rPr>
        <w:t>The Commercial Installed Base represents instances of Offers subscribed by customers, the place where the offer is in use, as well as the commercial configuration characteristics.</w:t>
      </w:r>
    </w:p>
    <w:p w:rsidR="0000250D" w:rsidRPr="00B26902" w:rsidRDefault="0000250D" w:rsidP="0000250D">
      <w:pPr>
        <w:rPr>
          <w:rFonts w:ascii="Calibri" w:hAnsi="Calibri" w:cs="Calibri"/>
          <w:lang w:val="en-US"/>
        </w:rPr>
      </w:pPr>
      <w:r w:rsidRPr="00B26902">
        <w:rPr>
          <w:rFonts w:ascii="Calibri" w:hAnsi="Calibri" w:cs="Calibri"/>
          <w:lang w:val="en-US"/>
        </w:rPr>
        <w:t>The commercial Installed Base contains also charges of an installed offer or a commercial operation applied to the customer (according to its contracts).</w:t>
      </w:r>
    </w:p>
    <w:p w:rsidR="0000250D" w:rsidRPr="00B26902" w:rsidRDefault="0000250D" w:rsidP="0000250D">
      <w:pPr>
        <w:rPr>
          <w:rFonts w:ascii="Calibri" w:hAnsi="Calibri" w:cs="Calibri"/>
          <w:lang w:val="en-US"/>
        </w:rPr>
      </w:pPr>
      <w:r w:rsidRPr="00B26902">
        <w:rPr>
          <w:rFonts w:ascii="Calibri" w:hAnsi="Calibri" w:cs="Calibri"/>
          <w:lang w:val="en-US"/>
        </w:rPr>
        <w:t xml:space="preserve">InstalledOffer is the solution implemented on a site for a customer. </w:t>
      </w:r>
    </w:p>
    <w:p w:rsidR="0000250D" w:rsidRPr="00B26902" w:rsidRDefault="0000250D" w:rsidP="0000250D">
      <w:pPr>
        <w:rPr>
          <w:rFonts w:ascii="Calibri" w:hAnsi="Calibri" w:cs="Calibri"/>
          <w:lang w:val="en-US"/>
        </w:rPr>
      </w:pPr>
      <w:r w:rsidRPr="00B26902">
        <w:rPr>
          <w:rFonts w:ascii="Calibri" w:hAnsi="Calibri" w:cs="Calibri"/>
          <w:lang w:val="en-US"/>
        </w:rPr>
        <w:t>The Installed Offer and Product Management function updates the detailed list of products owned by the customer. (customers products inventory), according to the various use cases for creating and updating the installed base.</w:t>
      </w:r>
    </w:p>
    <w:p w:rsidR="00702D9F" w:rsidRDefault="0000250D" w:rsidP="0000250D">
      <w:pPr>
        <w:pStyle w:val="BodyTextIndent2"/>
        <w:spacing w:after="0" w:line="240" w:lineRule="auto"/>
        <w:ind w:left="0" w:right="86"/>
        <w:rPr>
          <w:rFonts w:ascii="Calibri" w:hAnsi="Calibri" w:cs="Calibri"/>
          <w:lang w:val="en-US"/>
        </w:rPr>
      </w:pPr>
      <w:r w:rsidRPr="00B26902">
        <w:rPr>
          <w:rFonts w:ascii="Calibri" w:hAnsi="Calibri" w:cs="Calibri"/>
          <w:lang w:val="en-US"/>
        </w:rPr>
        <w:t>GOLD order data for EasyGo products will reach upload tool (filtered by Polaris on the basis of PSID &amp; where RFB date is not null). Polaris will wait for the response from Upload tool. After applying transformation/enrichment rule upload tool will invoke CIB APIs to create update installed offer data. Based on CIB response, upload tool will respond back to Polaris. In case of failure (either from CIB or at upload tool), failed response will be sent to Polaris where based on failure reason corrective measure would be adopted</w:t>
      </w:r>
      <w:r w:rsidR="008B36D0" w:rsidRPr="00B26902">
        <w:rPr>
          <w:rFonts w:ascii="Calibri" w:hAnsi="Calibri" w:cs="Calibri"/>
          <w:lang w:val="en-US"/>
        </w:rPr>
        <w:t>.</w:t>
      </w:r>
    </w:p>
    <w:p w:rsidR="00702D9F" w:rsidRDefault="00702D9F" w:rsidP="0000250D">
      <w:pPr>
        <w:pStyle w:val="BodyTextIndent2"/>
        <w:spacing w:after="0" w:line="240" w:lineRule="auto"/>
        <w:ind w:left="0" w:right="86"/>
        <w:rPr>
          <w:rFonts w:ascii="Calibri" w:hAnsi="Calibri" w:cs="Calibri"/>
          <w:lang w:val="en-US"/>
        </w:rPr>
      </w:pPr>
    </w:p>
    <w:p w:rsidR="00702D9F" w:rsidRPr="006B1A86" w:rsidRDefault="00702D9F" w:rsidP="00702D9F">
      <w:pPr>
        <w:pStyle w:val="BodyTextIndent2"/>
        <w:spacing w:after="0" w:line="240" w:lineRule="auto"/>
        <w:ind w:left="0" w:right="86"/>
        <w:rPr>
          <w:rFonts w:ascii="Calibri" w:hAnsi="Calibri" w:cs="Courier New"/>
          <w:b/>
        </w:rPr>
      </w:pPr>
      <w:r w:rsidRPr="006B1A86">
        <w:rPr>
          <w:rFonts w:ascii="Calibri" w:hAnsi="Calibri" w:cs="Courier New"/>
          <w:b/>
        </w:rPr>
        <w:t>Role</w:t>
      </w:r>
      <w:r>
        <w:rPr>
          <w:rFonts w:ascii="Calibri" w:hAnsi="Calibri" w:cs="Courier New"/>
          <w:b/>
        </w:rPr>
        <w:t xml:space="preserve"> and Responsibilities</w:t>
      </w:r>
      <w:r w:rsidRPr="006B1A86">
        <w:rPr>
          <w:rFonts w:ascii="Calibri" w:hAnsi="Calibri" w:cs="Courier New"/>
          <w:b/>
        </w:rPr>
        <w:t>:</w:t>
      </w:r>
    </w:p>
    <w:p w:rsidR="00702D9F" w:rsidRPr="006B1A86" w:rsidRDefault="00702D9F" w:rsidP="00702D9F">
      <w:pPr>
        <w:pStyle w:val="ListParagraph"/>
        <w:numPr>
          <w:ilvl w:val="0"/>
          <w:numId w:val="28"/>
        </w:numPr>
        <w:spacing w:before="20" w:after="20"/>
        <w:jc w:val="both"/>
        <w:rPr>
          <w:rFonts w:ascii="Calibri" w:hAnsi="Calibri" w:cs="Arial"/>
          <w:color w:val="000000"/>
          <w:shd w:val="clear" w:color="auto" w:fill="FFFFFF"/>
        </w:rPr>
      </w:pPr>
      <w:r w:rsidRPr="006B1A86">
        <w:rPr>
          <w:rFonts w:ascii="Calibri" w:hAnsi="Calibri" w:cs="Arial"/>
          <w:color w:val="000000"/>
          <w:shd w:val="clear" w:color="auto" w:fill="FFFFFF"/>
        </w:rPr>
        <w:t>Managing the operation for design</w:t>
      </w:r>
      <w:r>
        <w:rPr>
          <w:rFonts w:ascii="Calibri" w:hAnsi="Calibri" w:cs="Arial"/>
          <w:color w:val="000000"/>
          <w:shd w:val="clear" w:color="auto" w:fill="FFFFFF"/>
        </w:rPr>
        <w:t xml:space="preserve"> the modules</w:t>
      </w:r>
      <w:r w:rsidRPr="006B1A86">
        <w:rPr>
          <w:rFonts w:ascii="Calibri" w:hAnsi="Calibri" w:cs="Arial"/>
          <w:color w:val="000000"/>
          <w:shd w:val="clear" w:color="auto" w:fill="FFFFFF"/>
        </w:rPr>
        <w:t>, implementation and coding in Java</w:t>
      </w:r>
      <w:r>
        <w:rPr>
          <w:rFonts w:ascii="Calibri" w:hAnsi="Calibri" w:cs="Arial"/>
          <w:color w:val="000000"/>
          <w:shd w:val="clear" w:color="auto" w:fill="FFFFFF"/>
        </w:rPr>
        <w:t xml:space="preserve">, J2EE </w:t>
      </w:r>
      <w:r w:rsidRPr="006B1A86">
        <w:rPr>
          <w:rFonts w:ascii="Calibri" w:hAnsi="Calibri" w:cs="Arial"/>
          <w:color w:val="000000"/>
          <w:shd w:val="clear" w:color="auto" w:fill="FFFFFF"/>
        </w:rPr>
        <w:t>etc.</w:t>
      </w:r>
    </w:p>
    <w:p w:rsidR="00702D9F" w:rsidRPr="006B1A86" w:rsidRDefault="00702D9F" w:rsidP="00702D9F">
      <w:pPr>
        <w:pStyle w:val="ListParagraph"/>
        <w:numPr>
          <w:ilvl w:val="0"/>
          <w:numId w:val="28"/>
        </w:numPr>
        <w:spacing w:before="20" w:after="20"/>
        <w:jc w:val="both"/>
        <w:rPr>
          <w:rFonts w:ascii="Calibri" w:hAnsi="Calibri"/>
          <w:b/>
          <w:sz w:val="24"/>
          <w:szCs w:val="24"/>
        </w:rPr>
      </w:pPr>
      <w:r>
        <w:rPr>
          <w:rFonts w:ascii="Calibri" w:hAnsi="Calibri" w:cs="Arial"/>
          <w:color w:val="000000"/>
          <w:shd w:val="clear" w:color="auto" w:fill="FFFFFF"/>
        </w:rPr>
        <w:t>worked</w:t>
      </w:r>
      <w:r w:rsidRPr="00661616">
        <w:rPr>
          <w:rFonts w:ascii="Calibri" w:hAnsi="Calibri" w:cs="Arial"/>
          <w:color w:val="000000"/>
          <w:shd w:val="clear" w:color="auto" w:fill="FFFFFF"/>
        </w:rPr>
        <w:t xml:space="preserve"> as a technical</w:t>
      </w:r>
      <w:r>
        <w:rPr>
          <w:rFonts w:ascii="Calibri" w:hAnsi="Calibri" w:cs="Arial"/>
          <w:color w:val="000000"/>
          <w:shd w:val="clear" w:color="auto" w:fill="FFFFFF"/>
        </w:rPr>
        <w:t xml:space="preserve"> lead to handle</w:t>
      </w:r>
      <w:r w:rsidR="00194FED">
        <w:rPr>
          <w:rFonts w:ascii="Calibri" w:hAnsi="Calibri" w:cs="Arial"/>
          <w:color w:val="000000"/>
          <w:shd w:val="clear" w:color="auto" w:fill="FFFFFF"/>
        </w:rPr>
        <w:t xml:space="preserve"> the</w:t>
      </w:r>
      <w:r>
        <w:rPr>
          <w:rFonts w:ascii="Calibri" w:hAnsi="Calibri" w:cs="Arial"/>
          <w:color w:val="000000"/>
          <w:shd w:val="clear" w:color="auto" w:fill="FFFFFF"/>
        </w:rPr>
        <w:t xml:space="preserve"> team also</w:t>
      </w:r>
    </w:p>
    <w:p w:rsidR="0000250D" w:rsidRPr="00B26902" w:rsidRDefault="0000250D" w:rsidP="0000250D">
      <w:pPr>
        <w:pStyle w:val="BodyTextIndent2"/>
        <w:spacing w:after="0" w:line="240" w:lineRule="auto"/>
        <w:ind w:left="0" w:right="86"/>
        <w:rPr>
          <w:rFonts w:ascii="Calibri" w:hAnsi="Calibri" w:cs="Calibri"/>
          <w:b/>
        </w:rPr>
      </w:pPr>
      <w:r w:rsidRPr="00B26902">
        <w:rPr>
          <w:rFonts w:ascii="Calibri" w:hAnsi="Calibri" w:cs="Calibri"/>
          <w:lang w:val="en-US"/>
        </w:rPr>
        <w:br/>
      </w:r>
    </w:p>
    <w:p w:rsidR="008B36D0" w:rsidRPr="00B97AF2" w:rsidRDefault="008B36D0" w:rsidP="0000250D">
      <w:pPr>
        <w:pStyle w:val="BodyTextIndent2"/>
        <w:spacing w:after="0" w:line="240" w:lineRule="auto"/>
        <w:ind w:left="0" w:right="86"/>
        <w:rPr>
          <w:rFonts w:ascii="Calibri" w:hAnsi="Calibri" w:cs="Calibri"/>
          <w:b/>
        </w:rPr>
      </w:pPr>
    </w:p>
    <w:p w:rsidR="008B36D0" w:rsidRPr="008155B6" w:rsidRDefault="008B36D0" w:rsidP="008B36D0">
      <w:pPr>
        <w:pStyle w:val="BodyTextIndent2"/>
        <w:spacing w:after="0" w:line="240" w:lineRule="auto"/>
        <w:ind w:left="0" w:right="86"/>
        <w:rPr>
          <w:rFonts w:ascii="Calibri" w:hAnsi="Calibri" w:cs="Calibri"/>
          <w:color w:val="000000"/>
        </w:rPr>
      </w:pPr>
      <w:r w:rsidRPr="008155B6">
        <w:rPr>
          <w:rFonts w:ascii="Calibri" w:hAnsi="Calibri" w:cs="Calibri"/>
          <w:b/>
        </w:rPr>
        <w:t>Title:</w:t>
      </w:r>
      <w:r w:rsidRPr="008155B6">
        <w:rPr>
          <w:rFonts w:ascii="Calibri" w:hAnsi="Calibri" w:cs="Calibri"/>
          <w:b/>
        </w:rPr>
        <w:tab/>
      </w:r>
      <w:r w:rsidRPr="008155B6">
        <w:rPr>
          <w:rFonts w:ascii="Calibri" w:hAnsi="Calibri" w:cs="Calibri"/>
          <w:b/>
        </w:rPr>
        <w:tab/>
      </w:r>
      <w:r w:rsidRPr="008155B6">
        <w:rPr>
          <w:rFonts w:ascii="Calibri" w:hAnsi="Calibri" w:cs="Calibri"/>
          <w:lang w:val="en-US"/>
        </w:rPr>
        <w:t>SmartYield</w:t>
      </w:r>
    </w:p>
    <w:p w:rsidR="008B36D0" w:rsidRPr="008155B6" w:rsidRDefault="008B36D0" w:rsidP="008B36D0">
      <w:pPr>
        <w:pStyle w:val="BodyTextIndent2"/>
        <w:spacing w:after="0" w:line="240" w:lineRule="auto"/>
        <w:ind w:left="0" w:right="86"/>
        <w:rPr>
          <w:rFonts w:ascii="Calibri" w:hAnsi="Calibri" w:cs="Calibri"/>
          <w:b/>
        </w:rPr>
      </w:pPr>
      <w:r w:rsidRPr="008155B6">
        <w:rPr>
          <w:rFonts w:ascii="Calibri" w:hAnsi="Calibri" w:cs="Calibri"/>
          <w:b/>
          <w:color w:val="000000"/>
        </w:rPr>
        <w:t>Client:</w:t>
      </w:r>
      <w:r w:rsidRPr="008155B6">
        <w:rPr>
          <w:rFonts w:ascii="Calibri" w:hAnsi="Calibri" w:cs="Calibri"/>
          <w:b/>
          <w:color w:val="000000"/>
        </w:rPr>
        <w:tab/>
      </w:r>
      <w:r w:rsidRPr="008155B6">
        <w:rPr>
          <w:rFonts w:ascii="Calibri" w:hAnsi="Calibri" w:cs="Calibri"/>
          <w:b/>
          <w:color w:val="000000"/>
        </w:rPr>
        <w:tab/>
      </w:r>
      <w:r w:rsidRPr="008155B6">
        <w:rPr>
          <w:rFonts w:ascii="Calibri" w:hAnsi="Calibri" w:cs="Calibri"/>
          <w:lang w:val="en-US"/>
        </w:rPr>
        <w:t>STMicroelectronics</w:t>
      </w:r>
    </w:p>
    <w:p w:rsidR="008B36D0" w:rsidRPr="008155B6" w:rsidRDefault="008B36D0" w:rsidP="008B36D0">
      <w:pPr>
        <w:pStyle w:val="BodyTextIndent2"/>
        <w:spacing w:after="0" w:line="240" w:lineRule="auto"/>
        <w:ind w:left="0" w:right="86"/>
        <w:rPr>
          <w:rFonts w:ascii="Calibri" w:hAnsi="Calibri" w:cs="Calibri"/>
          <w:lang w:val="en-US"/>
        </w:rPr>
      </w:pPr>
      <w:r w:rsidRPr="008155B6">
        <w:rPr>
          <w:rFonts w:ascii="Calibri" w:hAnsi="Calibri" w:cs="Calibri"/>
          <w:b/>
        </w:rPr>
        <w:t>Tools:</w:t>
      </w:r>
      <w:r w:rsidRPr="008155B6">
        <w:rPr>
          <w:rFonts w:ascii="Calibri" w:hAnsi="Calibri" w:cs="Calibri"/>
          <w:b/>
        </w:rPr>
        <w:tab/>
      </w:r>
      <w:r w:rsidRPr="008155B6">
        <w:rPr>
          <w:rFonts w:ascii="Calibri" w:hAnsi="Calibri" w:cs="Calibri"/>
          <w:b/>
        </w:rPr>
        <w:tab/>
      </w:r>
      <w:r w:rsidR="00B26902" w:rsidRPr="008155B6">
        <w:rPr>
          <w:rFonts w:ascii="Calibri" w:hAnsi="Calibri" w:cs="Calibri"/>
          <w:lang w:val="en-US"/>
        </w:rPr>
        <w:t xml:space="preserve">JAVA, JSP, Servlets, JSP, Oracle 10G, JBOSS, </w:t>
      </w:r>
      <w:r w:rsidR="008155B6" w:rsidRPr="008155B6">
        <w:rPr>
          <w:rFonts w:ascii="Calibri" w:hAnsi="Calibri" w:cs="Calibri"/>
          <w:lang w:val="en-US"/>
        </w:rPr>
        <w:t>Clear Case</w:t>
      </w:r>
      <w:r w:rsidR="00B26902" w:rsidRPr="008155B6">
        <w:rPr>
          <w:rFonts w:ascii="Calibri" w:hAnsi="Calibri" w:cs="Calibri"/>
          <w:lang w:val="en-US"/>
        </w:rPr>
        <w:t>, SVN</w:t>
      </w:r>
    </w:p>
    <w:p w:rsidR="00B26902" w:rsidRPr="008155B6" w:rsidRDefault="00B26902" w:rsidP="008B36D0">
      <w:pPr>
        <w:pStyle w:val="BodyTextIndent2"/>
        <w:spacing w:after="0" w:line="240" w:lineRule="auto"/>
        <w:ind w:left="0" w:right="86"/>
        <w:rPr>
          <w:rFonts w:ascii="Calibri" w:hAnsi="Calibri" w:cs="Calibri"/>
          <w:lang w:val="en-US"/>
        </w:rPr>
      </w:pPr>
    </w:p>
    <w:p w:rsidR="00B26902" w:rsidRPr="008155B6" w:rsidRDefault="00B26902" w:rsidP="00B26902">
      <w:pPr>
        <w:pStyle w:val="CV-Listepuces"/>
        <w:ind w:left="851" w:hanging="284"/>
        <w:rPr>
          <w:rFonts w:ascii="Calibri" w:hAnsi="Calibri" w:cs="Calibri"/>
          <w:sz w:val="20"/>
          <w:lang w:val="en-US"/>
        </w:rPr>
      </w:pPr>
      <w:r w:rsidRPr="008155B6">
        <w:rPr>
          <w:rFonts w:ascii="Calibri" w:hAnsi="Calibri" w:cs="Calibri"/>
          <w:sz w:val="20"/>
          <w:lang w:val="en-US"/>
        </w:rPr>
        <w:tab/>
      </w:r>
      <w:r w:rsidRPr="008155B6">
        <w:rPr>
          <w:rFonts w:ascii="Calibri" w:eastAsia="Arial" w:hAnsi="Calibri" w:cs="Calibri"/>
          <w:sz w:val="20"/>
          <w:lang w:val="en-US"/>
        </w:rPr>
        <w:t>SmartYield is a tool used to manage and track Non Confirming Lots,</w:t>
      </w:r>
      <w:r w:rsidR="008155B6">
        <w:rPr>
          <w:rFonts w:ascii="Calibri" w:eastAsia="Arial" w:hAnsi="Calibri" w:cs="Calibri"/>
          <w:sz w:val="20"/>
          <w:lang w:val="en-US"/>
        </w:rPr>
        <w:t xml:space="preserve"> </w:t>
      </w:r>
      <w:r w:rsidRPr="008155B6">
        <w:rPr>
          <w:rFonts w:ascii="Calibri" w:eastAsia="Arial" w:hAnsi="Calibri" w:cs="Calibri"/>
          <w:sz w:val="20"/>
          <w:lang w:val="en-US"/>
        </w:rPr>
        <w:t>Scrap Lots. Based on the 8D methodology of problem solving The Events, when lots are scrapped, are analyzed. Containment Action is performed. Then Events are linked to a Root Cause. Event/Root Cause is then closed. Report is generated. There are four modules named Event Management, Root Cause Management, Analysis and Reporting and Admin Modules.</w:t>
      </w:r>
    </w:p>
    <w:p w:rsidR="00B26902" w:rsidRPr="0000250D" w:rsidRDefault="00B26902" w:rsidP="008B36D0">
      <w:pPr>
        <w:pStyle w:val="BodyTextIndent2"/>
        <w:spacing w:after="0" w:line="240" w:lineRule="auto"/>
        <w:ind w:left="0" w:right="86"/>
        <w:rPr>
          <w:rFonts w:ascii="Calibri" w:hAnsi="Calibri" w:cs="Calibri"/>
          <w:b/>
        </w:rPr>
      </w:pPr>
    </w:p>
    <w:p w:rsidR="00106FA1" w:rsidRPr="006B1A86" w:rsidRDefault="00106FA1" w:rsidP="00106FA1">
      <w:pPr>
        <w:pStyle w:val="BodyTextIndent2"/>
        <w:spacing w:after="0" w:line="240" w:lineRule="auto"/>
        <w:ind w:left="0" w:right="86"/>
        <w:rPr>
          <w:rFonts w:ascii="Calibri" w:hAnsi="Calibri" w:cs="Courier New"/>
          <w:b/>
        </w:rPr>
      </w:pPr>
      <w:r w:rsidRPr="006B1A86">
        <w:rPr>
          <w:rFonts w:ascii="Calibri" w:hAnsi="Calibri" w:cs="Courier New"/>
          <w:b/>
        </w:rPr>
        <w:t>Role</w:t>
      </w:r>
      <w:r>
        <w:rPr>
          <w:rFonts w:ascii="Calibri" w:hAnsi="Calibri" w:cs="Courier New"/>
          <w:b/>
        </w:rPr>
        <w:t xml:space="preserve"> and Responsibilities</w:t>
      </w:r>
      <w:r w:rsidRPr="006B1A86">
        <w:rPr>
          <w:rFonts w:ascii="Calibri" w:hAnsi="Calibri" w:cs="Courier New"/>
          <w:b/>
        </w:rPr>
        <w:t>:</w:t>
      </w:r>
    </w:p>
    <w:p w:rsidR="00106FA1" w:rsidRPr="006B1A86" w:rsidRDefault="00106FA1" w:rsidP="00106FA1">
      <w:pPr>
        <w:pStyle w:val="ListParagraph"/>
        <w:numPr>
          <w:ilvl w:val="0"/>
          <w:numId w:val="28"/>
        </w:numPr>
        <w:spacing w:before="20" w:after="20"/>
        <w:jc w:val="both"/>
        <w:rPr>
          <w:rFonts w:ascii="Calibri" w:hAnsi="Calibri" w:cs="Arial"/>
          <w:color w:val="000000"/>
          <w:shd w:val="clear" w:color="auto" w:fill="FFFFFF"/>
        </w:rPr>
      </w:pPr>
      <w:r w:rsidRPr="006B1A86">
        <w:rPr>
          <w:rFonts w:ascii="Calibri" w:hAnsi="Calibri" w:cs="Arial"/>
          <w:color w:val="000000"/>
          <w:shd w:val="clear" w:color="auto" w:fill="FFFFFF"/>
        </w:rPr>
        <w:lastRenderedPageBreak/>
        <w:t>Managing the operation for design</w:t>
      </w:r>
      <w:r>
        <w:rPr>
          <w:rFonts w:ascii="Calibri" w:hAnsi="Calibri" w:cs="Arial"/>
          <w:color w:val="000000"/>
          <w:shd w:val="clear" w:color="auto" w:fill="FFFFFF"/>
        </w:rPr>
        <w:t xml:space="preserve"> the modules</w:t>
      </w:r>
      <w:r w:rsidRPr="006B1A86">
        <w:rPr>
          <w:rFonts w:ascii="Calibri" w:hAnsi="Calibri" w:cs="Arial"/>
          <w:color w:val="000000"/>
          <w:shd w:val="clear" w:color="auto" w:fill="FFFFFF"/>
        </w:rPr>
        <w:t>, implementation and coding in Java</w:t>
      </w:r>
      <w:r>
        <w:rPr>
          <w:rFonts w:ascii="Calibri" w:hAnsi="Calibri" w:cs="Arial"/>
          <w:color w:val="000000"/>
          <w:shd w:val="clear" w:color="auto" w:fill="FFFFFF"/>
        </w:rPr>
        <w:t xml:space="preserve">, J2EE, Client Interaction, Team Handling </w:t>
      </w:r>
      <w:r w:rsidRPr="006B1A86">
        <w:rPr>
          <w:rFonts w:ascii="Calibri" w:hAnsi="Calibri" w:cs="Arial"/>
          <w:color w:val="000000"/>
          <w:shd w:val="clear" w:color="auto" w:fill="FFFFFF"/>
        </w:rPr>
        <w:t>etc.</w:t>
      </w:r>
    </w:p>
    <w:p w:rsidR="0000250D" w:rsidRDefault="0000250D" w:rsidP="0006402A">
      <w:pPr>
        <w:pStyle w:val="BodyTextIndent2"/>
        <w:spacing w:after="0" w:line="240" w:lineRule="auto"/>
        <w:ind w:left="0" w:right="86"/>
        <w:rPr>
          <w:rFonts w:ascii="Calibri" w:hAnsi="Calibri" w:cs="Courier New"/>
          <w:b/>
        </w:rPr>
      </w:pPr>
    </w:p>
    <w:p w:rsidR="0000250D" w:rsidRDefault="0000250D" w:rsidP="0006402A">
      <w:pPr>
        <w:pStyle w:val="BodyTextIndent2"/>
        <w:spacing w:after="0" w:line="240" w:lineRule="auto"/>
        <w:ind w:left="0" w:right="86"/>
        <w:rPr>
          <w:rFonts w:ascii="Calibri" w:hAnsi="Calibri" w:cs="Courier New"/>
          <w:b/>
        </w:rPr>
      </w:pPr>
    </w:p>
    <w:p w:rsidR="00544E3B" w:rsidRDefault="00544E3B" w:rsidP="0006402A">
      <w:pPr>
        <w:pStyle w:val="BodyTextIndent2"/>
        <w:spacing w:after="0" w:line="240" w:lineRule="auto"/>
        <w:ind w:left="0" w:right="86"/>
        <w:rPr>
          <w:rFonts w:ascii="Calibri" w:hAnsi="Calibri" w:cs="Courier New"/>
          <w:b/>
        </w:rPr>
      </w:pPr>
    </w:p>
    <w:p w:rsidR="00544E3B" w:rsidRDefault="00544E3B" w:rsidP="0006402A">
      <w:pPr>
        <w:pStyle w:val="BodyTextIndent2"/>
        <w:spacing w:after="0" w:line="240" w:lineRule="auto"/>
        <w:ind w:left="0" w:right="86"/>
        <w:rPr>
          <w:rFonts w:ascii="Calibri" w:hAnsi="Calibri" w:cs="Courier New"/>
          <w:b/>
        </w:rPr>
      </w:pPr>
    </w:p>
    <w:p w:rsidR="00544E3B" w:rsidRDefault="00544E3B" w:rsidP="0006402A">
      <w:pPr>
        <w:pStyle w:val="BodyTextIndent2"/>
        <w:spacing w:after="0" w:line="240" w:lineRule="auto"/>
        <w:ind w:left="0" w:right="86"/>
        <w:rPr>
          <w:rFonts w:ascii="Calibri" w:hAnsi="Calibri" w:cs="Courier New"/>
          <w:b/>
        </w:rPr>
      </w:pPr>
    </w:p>
    <w:p w:rsidR="00544E3B" w:rsidRDefault="00544E3B" w:rsidP="0006402A">
      <w:pPr>
        <w:pStyle w:val="BodyTextIndent2"/>
        <w:spacing w:after="0" w:line="240" w:lineRule="auto"/>
        <w:ind w:left="0" w:right="86"/>
        <w:rPr>
          <w:rFonts w:ascii="Calibri" w:hAnsi="Calibri" w:cs="Courier New"/>
          <w:b/>
        </w:rPr>
      </w:pPr>
    </w:p>
    <w:p w:rsidR="0006402A" w:rsidRPr="006B1A86" w:rsidRDefault="0006402A" w:rsidP="0006402A">
      <w:pPr>
        <w:pStyle w:val="BodyTextIndent2"/>
        <w:spacing w:after="0" w:line="240" w:lineRule="auto"/>
        <w:ind w:left="0" w:right="86"/>
        <w:rPr>
          <w:rFonts w:ascii="Calibri" w:hAnsi="Calibri" w:cs="Courier New"/>
          <w:b/>
        </w:rPr>
      </w:pPr>
      <w:r w:rsidRPr="006B1A86">
        <w:rPr>
          <w:rFonts w:ascii="Calibri" w:hAnsi="Calibri" w:cs="Courier New"/>
          <w:b/>
        </w:rPr>
        <w:t>Title:</w:t>
      </w:r>
      <w:r w:rsidRPr="006B1A86">
        <w:rPr>
          <w:rFonts w:ascii="Calibri" w:hAnsi="Calibri" w:cs="Courier New"/>
          <w:b/>
        </w:rPr>
        <w:tab/>
      </w:r>
      <w:r w:rsidRPr="006B1A86">
        <w:rPr>
          <w:rFonts w:ascii="Calibri" w:hAnsi="Calibri" w:cs="Courier New"/>
          <w:b/>
        </w:rPr>
        <w:tab/>
      </w:r>
      <w:r w:rsidRPr="006B1A86">
        <w:rPr>
          <w:rFonts w:ascii="Calibri" w:hAnsi="Calibri"/>
          <w:color w:val="000000"/>
        </w:rPr>
        <w:t>MAE &amp; NAVIAPP</w:t>
      </w:r>
    </w:p>
    <w:p w:rsidR="0006402A" w:rsidRPr="006B1A86" w:rsidRDefault="0006402A" w:rsidP="0006402A">
      <w:pPr>
        <w:pStyle w:val="BodyTextIndent2"/>
        <w:spacing w:after="0" w:line="240" w:lineRule="auto"/>
        <w:ind w:left="0" w:right="86"/>
        <w:rPr>
          <w:rFonts w:ascii="Calibri" w:hAnsi="Calibri" w:cs="Courier New"/>
        </w:rPr>
      </w:pPr>
      <w:r w:rsidRPr="006B1A86">
        <w:rPr>
          <w:rFonts w:ascii="Calibri" w:hAnsi="Calibri" w:cs="Courier New"/>
          <w:b/>
        </w:rPr>
        <w:t>Tools:</w:t>
      </w:r>
      <w:r w:rsidRPr="006B1A86">
        <w:rPr>
          <w:rFonts w:ascii="Calibri" w:hAnsi="Calibri" w:cs="Courier New"/>
          <w:b/>
        </w:rPr>
        <w:tab/>
      </w:r>
      <w:r w:rsidRPr="006B1A86">
        <w:rPr>
          <w:rFonts w:ascii="Calibri" w:hAnsi="Calibri" w:cs="Courier New"/>
          <w:b/>
        </w:rPr>
        <w:tab/>
      </w:r>
      <w:r w:rsidRPr="006B1A86">
        <w:rPr>
          <w:rFonts w:ascii="Calibri" w:hAnsi="Calibri" w:cs="Courier New"/>
        </w:rPr>
        <w:t>Java, JSP, Java Bean, Hibernate, spring, Web</w:t>
      </w:r>
      <w:r w:rsidR="00EE5213">
        <w:rPr>
          <w:rFonts w:ascii="Calibri" w:hAnsi="Calibri" w:cs="Courier New"/>
        </w:rPr>
        <w:t xml:space="preserve"> </w:t>
      </w:r>
      <w:r w:rsidRPr="006B1A86">
        <w:rPr>
          <w:rFonts w:ascii="Calibri" w:hAnsi="Calibri" w:cs="Courier New"/>
        </w:rPr>
        <w:t>Service, Apache Maven 3.1.0</w:t>
      </w:r>
    </w:p>
    <w:p w:rsidR="00742F2A" w:rsidRDefault="00742F2A" w:rsidP="0006402A">
      <w:pPr>
        <w:pStyle w:val="BodyTextIndent2"/>
        <w:spacing w:after="0" w:line="240" w:lineRule="auto"/>
        <w:ind w:left="0" w:right="86"/>
        <w:rPr>
          <w:rFonts w:ascii="Calibri" w:hAnsi="Calibri" w:cs="Courier New"/>
          <w:b/>
        </w:rPr>
      </w:pPr>
    </w:p>
    <w:p w:rsidR="00193DB0" w:rsidRPr="00193DB0" w:rsidRDefault="00742F2A" w:rsidP="00193DB0">
      <w:pPr>
        <w:pStyle w:val="CV-Listepuces"/>
        <w:ind w:left="851" w:hanging="284"/>
        <w:rPr>
          <w:rFonts w:ascii="Calibri" w:hAnsi="Calibri" w:cs="Calibri"/>
          <w:sz w:val="20"/>
          <w:lang w:val="en-US"/>
        </w:rPr>
      </w:pPr>
      <w:r w:rsidRPr="002E6AC8">
        <w:rPr>
          <w:rFonts w:ascii="Calibri" w:hAnsi="Calibri" w:cs="Helvetica"/>
          <w:i/>
          <w:sz w:val="20"/>
          <w:lang w:val="en-US"/>
        </w:rPr>
        <w:t>The MAE application is implemented as standard m</w:t>
      </w:r>
      <w:r w:rsidR="00193DB0" w:rsidRPr="002E6AC8">
        <w:rPr>
          <w:rFonts w:ascii="Calibri" w:hAnsi="Calibri" w:cs="Helvetica"/>
          <w:i/>
          <w:sz w:val="20"/>
          <w:lang w:val="en-US"/>
        </w:rPr>
        <w:t>ulti-tier Java-web-application.</w:t>
      </w:r>
      <w:r w:rsidR="00193DB0" w:rsidRPr="00193DB0">
        <w:rPr>
          <w:rFonts w:ascii="Times New Roman" w:eastAsia="Arial" w:hAnsi="Times New Roman"/>
          <w:sz w:val="20"/>
          <w:lang w:val="en-US"/>
        </w:rPr>
        <w:t xml:space="preserve"> </w:t>
      </w:r>
      <w:r w:rsidR="00193DB0" w:rsidRPr="00193DB0">
        <w:rPr>
          <w:rFonts w:ascii="Calibri" w:eastAsia="Arial" w:hAnsi="Calibri" w:cs="Calibri"/>
          <w:sz w:val="20"/>
          <w:lang w:val="en-US"/>
        </w:rPr>
        <w:t xml:space="preserve">MAE </w:t>
      </w:r>
      <w:r w:rsidR="00193DB0" w:rsidRPr="00193DB0">
        <w:rPr>
          <w:rFonts w:ascii="Calibri" w:hAnsi="Calibri" w:cs="Calibri"/>
          <w:sz w:val="20"/>
          <w:lang w:val="en-US"/>
        </w:rPr>
        <w:t>is web service application to calculate the abschluss for different banking products. It also provides an interface for Front application to store data for different products requests. Persisted data is used by different application to generate various reports.</w:t>
      </w:r>
    </w:p>
    <w:p w:rsidR="00742F2A" w:rsidRPr="00016727" w:rsidRDefault="00742F2A" w:rsidP="00193DB0">
      <w:pPr>
        <w:autoSpaceDE w:val="0"/>
        <w:autoSpaceDN w:val="0"/>
        <w:adjustRightInd w:val="0"/>
        <w:ind w:left="851"/>
        <w:jc w:val="both"/>
        <w:rPr>
          <w:rFonts w:ascii="Calibri" w:hAnsi="Calibri" w:cs="Helvetica"/>
          <w:i/>
        </w:rPr>
      </w:pPr>
      <w:r w:rsidRPr="00016727">
        <w:rPr>
          <w:rFonts w:ascii="Calibri" w:hAnsi="Calibri" w:cs="Helvetica"/>
          <w:i/>
        </w:rPr>
        <w:t>MAE application gets data from FACE Application. It calls Web Service of MAE application and do calculation of Product and sends data back to FACE Application. This Application is designed for Sales Person at bank.</w:t>
      </w:r>
    </w:p>
    <w:p w:rsidR="00742F2A" w:rsidRDefault="00742F2A" w:rsidP="0006402A">
      <w:pPr>
        <w:pStyle w:val="BodyTextIndent2"/>
        <w:spacing w:after="0" w:line="240" w:lineRule="auto"/>
        <w:ind w:left="0" w:right="86"/>
        <w:rPr>
          <w:rFonts w:ascii="Calibri" w:hAnsi="Calibri" w:cs="Courier New"/>
          <w:b/>
        </w:rPr>
      </w:pPr>
    </w:p>
    <w:p w:rsidR="0006402A" w:rsidRPr="006B1A86" w:rsidRDefault="0006402A" w:rsidP="0006402A">
      <w:pPr>
        <w:pStyle w:val="BodyTextIndent2"/>
        <w:spacing w:after="0" w:line="240" w:lineRule="auto"/>
        <w:ind w:left="0" w:right="86"/>
        <w:rPr>
          <w:rFonts w:ascii="Calibri" w:hAnsi="Calibri" w:cs="Courier New"/>
          <w:b/>
        </w:rPr>
      </w:pPr>
      <w:r w:rsidRPr="006B1A86">
        <w:rPr>
          <w:rFonts w:ascii="Calibri" w:hAnsi="Calibri" w:cs="Courier New"/>
          <w:b/>
        </w:rPr>
        <w:t>Role:</w:t>
      </w:r>
    </w:p>
    <w:p w:rsidR="0006402A" w:rsidRPr="006B1A86" w:rsidRDefault="0006402A" w:rsidP="0006402A">
      <w:pPr>
        <w:pStyle w:val="ListParagraph"/>
        <w:numPr>
          <w:ilvl w:val="0"/>
          <w:numId w:val="28"/>
        </w:numPr>
        <w:spacing w:before="20" w:after="20"/>
        <w:jc w:val="both"/>
        <w:rPr>
          <w:rFonts w:ascii="Calibri" w:hAnsi="Calibri" w:cs="Arial"/>
          <w:color w:val="000000"/>
          <w:shd w:val="clear" w:color="auto" w:fill="FFFFFF"/>
        </w:rPr>
      </w:pPr>
      <w:r w:rsidRPr="006B1A86">
        <w:rPr>
          <w:rFonts w:ascii="Calibri" w:hAnsi="Calibri" w:cs="Arial"/>
          <w:color w:val="000000"/>
          <w:shd w:val="clear" w:color="auto" w:fill="FFFFFF"/>
        </w:rPr>
        <w:t xml:space="preserve">Managing the operation for implementation and </w:t>
      </w:r>
      <w:r w:rsidR="00374073">
        <w:rPr>
          <w:rFonts w:ascii="Calibri" w:hAnsi="Calibri" w:cs="Arial"/>
          <w:color w:val="000000"/>
          <w:shd w:val="clear" w:color="auto" w:fill="FFFFFF"/>
        </w:rPr>
        <w:t>resoled issues in project</w:t>
      </w:r>
      <w:r w:rsidRPr="006B1A86">
        <w:rPr>
          <w:rFonts w:ascii="Calibri" w:hAnsi="Calibri" w:cs="Arial"/>
          <w:color w:val="000000"/>
          <w:shd w:val="clear" w:color="auto" w:fill="FFFFFF"/>
        </w:rPr>
        <w:t xml:space="preserve"> etc.</w:t>
      </w:r>
    </w:p>
    <w:p w:rsidR="0006402A" w:rsidRPr="006B1A86" w:rsidRDefault="00374073" w:rsidP="0006402A">
      <w:pPr>
        <w:pStyle w:val="ListParagraph"/>
        <w:numPr>
          <w:ilvl w:val="0"/>
          <w:numId w:val="28"/>
        </w:numPr>
        <w:spacing w:before="20" w:after="20"/>
        <w:jc w:val="both"/>
        <w:rPr>
          <w:rFonts w:ascii="Calibri" w:hAnsi="Calibri" w:cs="Arial"/>
          <w:color w:val="000000"/>
          <w:shd w:val="clear" w:color="auto" w:fill="FFFFFF"/>
        </w:rPr>
      </w:pPr>
      <w:r>
        <w:rPr>
          <w:rFonts w:ascii="Calibri" w:hAnsi="Calibri" w:cs="Arial"/>
          <w:color w:val="000000"/>
          <w:shd w:val="clear" w:color="auto" w:fill="FFFFFF"/>
        </w:rPr>
        <w:t>Worked as a individual contributor in team.</w:t>
      </w:r>
    </w:p>
    <w:p w:rsidR="0006402A" w:rsidRPr="006B1A86" w:rsidRDefault="0006402A" w:rsidP="004D332B">
      <w:pPr>
        <w:jc w:val="both"/>
        <w:rPr>
          <w:rFonts w:ascii="Calibri" w:hAnsi="Calibri"/>
        </w:rPr>
      </w:pPr>
    </w:p>
    <w:p w:rsidR="00093B1F" w:rsidRPr="006B1A86" w:rsidRDefault="00093B1F" w:rsidP="006B1A86">
      <w:pPr>
        <w:shd w:val="clear" w:color="auto" w:fill="E7E6E6"/>
        <w:jc w:val="center"/>
        <w:rPr>
          <w:rFonts w:ascii="Calibri" w:hAnsi="Calibri"/>
          <w:b/>
          <w:i/>
        </w:rPr>
      </w:pPr>
      <w:r w:rsidRPr="006B1A86">
        <w:rPr>
          <w:rFonts w:ascii="Calibri" w:hAnsi="Calibri"/>
          <w:b/>
          <w:i/>
        </w:rPr>
        <w:t>At HCL</w:t>
      </w:r>
    </w:p>
    <w:p w:rsidR="00562B2A" w:rsidRPr="006B1A86" w:rsidRDefault="00562B2A" w:rsidP="004D332B">
      <w:pPr>
        <w:jc w:val="both"/>
        <w:rPr>
          <w:rFonts w:ascii="Calibri" w:hAnsi="Calibri"/>
          <w:b/>
        </w:rPr>
      </w:pPr>
    </w:p>
    <w:p w:rsidR="0006402A" w:rsidRPr="006B1A86" w:rsidRDefault="0006402A" w:rsidP="00093B1F">
      <w:pPr>
        <w:pStyle w:val="BodyTextIndent2"/>
        <w:spacing w:after="0" w:line="240" w:lineRule="auto"/>
        <w:ind w:left="0" w:right="86"/>
        <w:rPr>
          <w:rFonts w:ascii="Calibri" w:hAnsi="Calibri" w:cs="Courier New"/>
          <w:b/>
        </w:rPr>
      </w:pPr>
      <w:r w:rsidRPr="006B1A86">
        <w:rPr>
          <w:rFonts w:ascii="Calibri" w:hAnsi="Calibri" w:cs="Courier New"/>
          <w:b/>
        </w:rPr>
        <w:t>Title:</w:t>
      </w:r>
      <w:r w:rsidRPr="006B1A86">
        <w:rPr>
          <w:rFonts w:ascii="Calibri" w:hAnsi="Calibri" w:cs="Courier New"/>
          <w:b/>
        </w:rPr>
        <w:tab/>
      </w:r>
      <w:r w:rsidRPr="006B1A86">
        <w:rPr>
          <w:rFonts w:ascii="Calibri" w:hAnsi="Calibri" w:cs="Courier New"/>
          <w:b/>
        </w:rPr>
        <w:tab/>
      </w:r>
      <w:r w:rsidR="00093B1F" w:rsidRPr="006B1A86">
        <w:rPr>
          <w:rFonts w:ascii="Calibri" w:hAnsi="Calibri"/>
          <w:color w:val="000000"/>
        </w:rPr>
        <w:t>SmartOps</w:t>
      </w:r>
    </w:p>
    <w:p w:rsidR="0006402A" w:rsidRPr="006B1A86" w:rsidRDefault="0006402A" w:rsidP="00093B1F">
      <w:pPr>
        <w:pStyle w:val="BodyTextIndent2"/>
        <w:spacing w:after="0" w:line="240" w:lineRule="auto"/>
        <w:ind w:left="0" w:right="86"/>
        <w:rPr>
          <w:rFonts w:ascii="Calibri" w:hAnsi="Calibri" w:cs="Courier New"/>
          <w:b/>
        </w:rPr>
      </w:pPr>
      <w:r w:rsidRPr="006B1A86">
        <w:rPr>
          <w:rFonts w:ascii="Calibri" w:hAnsi="Calibri" w:cs="Courier New"/>
          <w:b/>
        </w:rPr>
        <w:t>Duration:</w:t>
      </w:r>
      <w:r w:rsidRPr="006B1A86">
        <w:rPr>
          <w:rFonts w:ascii="Calibri" w:hAnsi="Calibri" w:cs="Courier New"/>
          <w:b/>
        </w:rPr>
        <w:tab/>
      </w:r>
      <w:r w:rsidR="00C97999">
        <w:rPr>
          <w:rFonts w:ascii="Calibri" w:hAnsi="Calibri" w:cs="Courier New"/>
        </w:rPr>
        <w:t>Sept</w:t>
      </w:r>
      <w:r w:rsidR="00093B1F" w:rsidRPr="006B1A86">
        <w:rPr>
          <w:rFonts w:ascii="Calibri" w:hAnsi="Calibri" w:cs="Courier New"/>
        </w:rPr>
        <w:t>’0</w:t>
      </w:r>
      <w:r w:rsidR="00C97999">
        <w:rPr>
          <w:rFonts w:ascii="Calibri" w:hAnsi="Calibri" w:cs="Courier New"/>
        </w:rPr>
        <w:t>7</w:t>
      </w:r>
      <w:r w:rsidR="001B60C9">
        <w:rPr>
          <w:rFonts w:ascii="Calibri" w:hAnsi="Calibri" w:cs="Courier New"/>
        </w:rPr>
        <w:t>-June</w:t>
      </w:r>
      <w:r w:rsidR="00093B1F" w:rsidRPr="006B1A86">
        <w:rPr>
          <w:rFonts w:ascii="Calibri" w:hAnsi="Calibri" w:cs="Courier New"/>
        </w:rPr>
        <w:t>’</w:t>
      </w:r>
      <w:r w:rsidR="00C97999">
        <w:rPr>
          <w:rFonts w:ascii="Calibri" w:hAnsi="Calibri" w:cs="Courier New"/>
        </w:rPr>
        <w:t>1</w:t>
      </w:r>
      <w:r w:rsidR="001B60C9">
        <w:rPr>
          <w:rFonts w:ascii="Calibri" w:hAnsi="Calibri" w:cs="Courier New"/>
        </w:rPr>
        <w:t>1</w:t>
      </w:r>
    </w:p>
    <w:p w:rsidR="00093B1F" w:rsidRPr="002E6AC8" w:rsidRDefault="00093B1F" w:rsidP="00093B1F">
      <w:pPr>
        <w:pStyle w:val="BodyTextIndent2"/>
        <w:spacing w:after="0" w:line="240" w:lineRule="auto"/>
        <w:ind w:left="0" w:right="90"/>
        <w:rPr>
          <w:rFonts w:ascii="Calibri" w:hAnsi="Calibri"/>
          <w:snapToGrid w:val="0"/>
        </w:rPr>
      </w:pPr>
      <w:r w:rsidRPr="006B1A86">
        <w:rPr>
          <w:rFonts w:ascii="Calibri" w:hAnsi="Calibri" w:cs="Courier New"/>
          <w:b/>
        </w:rPr>
        <w:t>Client:</w:t>
      </w:r>
      <w:r w:rsidRPr="006B1A86">
        <w:rPr>
          <w:rFonts w:ascii="Calibri" w:hAnsi="Calibri" w:cs="Courier New"/>
          <w:b/>
        </w:rPr>
        <w:tab/>
      </w:r>
      <w:r w:rsidRPr="006B1A86">
        <w:rPr>
          <w:rFonts w:ascii="Calibri" w:hAnsi="Calibri" w:cs="Courier New"/>
          <w:b/>
        </w:rPr>
        <w:tab/>
      </w:r>
      <w:r w:rsidRPr="002E6AC8">
        <w:rPr>
          <w:rFonts w:ascii="Calibri" w:hAnsi="Calibri"/>
        </w:rPr>
        <w:t>EMI, ETrade</w:t>
      </w:r>
    </w:p>
    <w:p w:rsidR="00562B2A" w:rsidRPr="006B1A86" w:rsidRDefault="0006402A" w:rsidP="00093B1F">
      <w:pPr>
        <w:pStyle w:val="BodyTextIndent2"/>
        <w:spacing w:after="0" w:line="240" w:lineRule="auto"/>
        <w:ind w:left="0" w:right="86"/>
        <w:rPr>
          <w:rFonts w:ascii="Calibri" w:hAnsi="Calibri" w:cs="Courier New"/>
        </w:rPr>
      </w:pPr>
      <w:r w:rsidRPr="006B1A86">
        <w:rPr>
          <w:rFonts w:ascii="Calibri" w:hAnsi="Calibri" w:cs="Courier New"/>
          <w:b/>
        </w:rPr>
        <w:t>Tools:</w:t>
      </w:r>
      <w:r w:rsidRPr="006B1A86">
        <w:rPr>
          <w:rFonts w:ascii="Calibri" w:hAnsi="Calibri" w:cs="Courier New"/>
          <w:b/>
        </w:rPr>
        <w:tab/>
      </w:r>
      <w:r w:rsidRPr="006B1A86">
        <w:rPr>
          <w:rFonts w:ascii="Calibri" w:hAnsi="Calibri" w:cs="Courier New"/>
          <w:b/>
        </w:rPr>
        <w:tab/>
      </w:r>
      <w:r w:rsidRPr="006B1A86">
        <w:rPr>
          <w:rFonts w:ascii="Calibri" w:hAnsi="Calibri" w:cs="Courier New"/>
        </w:rPr>
        <w:t>Java, JSP, Java Bean, Hibernate, spring</w:t>
      </w:r>
    </w:p>
    <w:p w:rsidR="00742F2A" w:rsidRDefault="00742F2A" w:rsidP="00562B2A">
      <w:pPr>
        <w:pStyle w:val="BodyTextIndent2"/>
        <w:spacing w:after="0" w:line="240" w:lineRule="auto"/>
        <w:ind w:left="0" w:right="86"/>
        <w:rPr>
          <w:rFonts w:ascii="Calibri" w:hAnsi="Calibri" w:cs="Courier New"/>
          <w:b/>
        </w:rPr>
      </w:pPr>
    </w:p>
    <w:p w:rsidR="00742F2A" w:rsidRPr="00016727" w:rsidRDefault="00742F2A" w:rsidP="00742F2A">
      <w:pPr>
        <w:autoSpaceDE w:val="0"/>
        <w:autoSpaceDN w:val="0"/>
        <w:adjustRightInd w:val="0"/>
        <w:jc w:val="both"/>
        <w:rPr>
          <w:rFonts w:ascii="Calibri" w:hAnsi="Calibri" w:cs="Helvetica"/>
          <w:i/>
        </w:rPr>
      </w:pPr>
      <w:r w:rsidRPr="00016727">
        <w:rPr>
          <w:rFonts w:ascii="Calibri" w:hAnsi="Calibri" w:cs="Helvetica"/>
          <w:i/>
        </w:rPr>
        <w:t xml:space="preserve">Voice dashboard is a web based reporting portal designed for help desk management system. This includes ACD reporting; call quality monitoring and scoring, trunk performance monitoring. Currently this system is integrated with Nortel symposium for ACD reporting and witness for call monitoring and quality scoring. Data is collected from the symposium database and stored into local database. This data collection engine currently collects data every one hour. However the frequency of data collector engine is configurable and change in run time. Currently this system runs on tomcat server with Oracle 9.0 as back end database and easily deployable to any other java server. </w:t>
      </w:r>
    </w:p>
    <w:p w:rsidR="00742F2A" w:rsidRDefault="00742F2A" w:rsidP="00562B2A">
      <w:pPr>
        <w:pStyle w:val="BodyTextIndent2"/>
        <w:spacing w:after="0" w:line="240" w:lineRule="auto"/>
        <w:ind w:left="0" w:right="86"/>
        <w:rPr>
          <w:rFonts w:ascii="Calibri" w:hAnsi="Calibri" w:cs="Courier New"/>
          <w:b/>
        </w:rPr>
      </w:pPr>
    </w:p>
    <w:p w:rsidR="00093B1F" w:rsidRPr="006B1A86" w:rsidRDefault="0006402A" w:rsidP="00562B2A">
      <w:pPr>
        <w:pStyle w:val="BodyTextIndent2"/>
        <w:spacing w:after="0" w:line="240" w:lineRule="auto"/>
        <w:ind w:left="0" w:right="86"/>
        <w:rPr>
          <w:rFonts w:ascii="Calibri" w:hAnsi="Calibri" w:cs="Courier New"/>
          <w:b/>
        </w:rPr>
      </w:pPr>
      <w:r w:rsidRPr="006B1A86">
        <w:rPr>
          <w:rFonts w:ascii="Calibri" w:hAnsi="Calibri" w:cs="Courier New"/>
          <w:b/>
        </w:rPr>
        <w:t>Role:</w:t>
      </w:r>
    </w:p>
    <w:p w:rsidR="00093B1F" w:rsidRPr="006B1A86" w:rsidRDefault="00562B2A" w:rsidP="00562B2A">
      <w:pPr>
        <w:pStyle w:val="ListParagraph"/>
        <w:numPr>
          <w:ilvl w:val="0"/>
          <w:numId w:val="28"/>
        </w:numPr>
        <w:spacing w:before="20" w:after="20"/>
        <w:jc w:val="both"/>
        <w:rPr>
          <w:rFonts w:ascii="Calibri" w:hAnsi="Calibri" w:cs="Arial"/>
          <w:color w:val="000000"/>
          <w:shd w:val="clear" w:color="auto" w:fill="FFFFFF"/>
        </w:rPr>
      </w:pPr>
      <w:r w:rsidRPr="006B1A86">
        <w:rPr>
          <w:rFonts w:ascii="Calibri" w:hAnsi="Calibri" w:cs="Arial"/>
          <w:color w:val="000000"/>
          <w:shd w:val="clear" w:color="auto" w:fill="FFFFFF"/>
        </w:rPr>
        <w:t xml:space="preserve">Controlled the operations for design, </w:t>
      </w:r>
      <w:r w:rsidR="00093B1F" w:rsidRPr="006B1A86">
        <w:rPr>
          <w:rFonts w:ascii="Calibri" w:hAnsi="Calibri" w:cs="Arial"/>
          <w:color w:val="000000"/>
          <w:shd w:val="clear" w:color="auto" w:fill="FFFFFF"/>
        </w:rPr>
        <w:t>implementation and coding in Java, Java Bean, JSP,</w:t>
      </w:r>
      <w:r w:rsidRPr="006B1A86">
        <w:rPr>
          <w:rFonts w:ascii="Calibri" w:hAnsi="Calibri" w:cs="Arial"/>
          <w:color w:val="000000"/>
          <w:shd w:val="clear" w:color="auto" w:fill="FFFFFF"/>
        </w:rPr>
        <w:t xml:space="preserve"> Hibernate, s</w:t>
      </w:r>
      <w:r w:rsidR="00093B1F" w:rsidRPr="006B1A86">
        <w:rPr>
          <w:rFonts w:ascii="Calibri" w:hAnsi="Calibri" w:cs="Arial"/>
          <w:color w:val="000000"/>
          <w:shd w:val="clear" w:color="auto" w:fill="FFFFFF"/>
        </w:rPr>
        <w:t xml:space="preserve">pring, HTML, JavaScript, </w:t>
      </w:r>
      <w:r w:rsidRPr="006B1A86">
        <w:rPr>
          <w:rFonts w:ascii="Calibri" w:hAnsi="Calibri" w:cs="Arial"/>
          <w:color w:val="000000"/>
          <w:shd w:val="clear" w:color="auto" w:fill="FFFFFF"/>
        </w:rPr>
        <w:t>eclipse enterprise</w:t>
      </w:r>
      <w:r w:rsidR="00093B1F" w:rsidRPr="006B1A86">
        <w:rPr>
          <w:rFonts w:ascii="Calibri" w:hAnsi="Calibri" w:cs="Arial"/>
          <w:color w:val="000000"/>
          <w:shd w:val="clear" w:color="auto" w:fill="FFFFFF"/>
        </w:rPr>
        <w:t xml:space="preserve"> (</w:t>
      </w:r>
      <w:smartTag w:uri="urn:schemas-microsoft-com:office:smarttags" w:element="stockticker">
        <w:r w:rsidR="00093B1F" w:rsidRPr="006B1A86">
          <w:rPr>
            <w:rFonts w:ascii="Calibri" w:hAnsi="Calibri" w:cs="Arial"/>
            <w:color w:val="000000"/>
            <w:shd w:val="clear" w:color="auto" w:fill="FFFFFF"/>
          </w:rPr>
          <w:t xml:space="preserve">IDE) </w:t>
        </w:r>
      </w:smartTag>
      <w:r w:rsidR="00093B1F" w:rsidRPr="006B1A86">
        <w:rPr>
          <w:rFonts w:ascii="Calibri" w:hAnsi="Calibri" w:cs="Arial"/>
          <w:color w:val="000000"/>
          <w:shd w:val="clear" w:color="auto" w:fill="FFFFFF"/>
        </w:rPr>
        <w:t>etc.</w:t>
      </w:r>
    </w:p>
    <w:p w:rsidR="00093B1F" w:rsidRPr="006B1A86" w:rsidRDefault="00093B1F" w:rsidP="004D332B">
      <w:pPr>
        <w:jc w:val="both"/>
        <w:rPr>
          <w:rFonts w:ascii="Calibri" w:hAnsi="Calibri"/>
        </w:rPr>
      </w:pPr>
    </w:p>
    <w:p w:rsidR="008E2671" w:rsidRPr="006B1A86" w:rsidRDefault="008E2671" w:rsidP="008E2671">
      <w:pPr>
        <w:pStyle w:val="BodyTextIndent2"/>
        <w:spacing w:after="0" w:line="240" w:lineRule="auto"/>
        <w:ind w:left="0" w:right="86"/>
        <w:rPr>
          <w:rFonts w:ascii="Calibri" w:hAnsi="Calibri" w:cs="Courier New"/>
        </w:rPr>
      </w:pPr>
      <w:r w:rsidRPr="006B1A86">
        <w:rPr>
          <w:rFonts w:ascii="Calibri" w:hAnsi="Calibri" w:cs="Courier New"/>
          <w:b/>
        </w:rPr>
        <w:t>Title:</w:t>
      </w:r>
      <w:r w:rsidRPr="006B1A86">
        <w:rPr>
          <w:rFonts w:ascii="Calibri" w:hAnsi="Calibri" w:cs="Courier New"/>
          <w:b/>
        </w:rPr>
        <w:tab/>
      </w:r>
      <w:r w:rsidRPr="006B1A86">
        <w:rPr>
          <w:rFonts w:ascii="Calibri" w:hAnsi="Calibri" w:cs="Courier New"/>
          <w:b/>
        </w:rPr>
        <w:tab/>
      </w:r>
      <w:r w:rsidRPr="006B1A86">
        <w:rPr>
          <w:rFonts w:ascii="Calibri" w:hAnsi="Calibri" w:cs="Courier New"/>
        </w:rPr>
        <w:t>Ernst &amp; Young DCC Milestone and CFS Cloud APPS</w:t>
      </w:r>
    </w:p>
    <w:p w:rsidR="008E2671" w:rsidRPr="00742F2A" w:rsidRDefault="008E2671" w:rsidP="008E2671">
      <w:pPr>
        <w:pStyle w:val="BodyTextIndent2"/>
        <w:spacing w:after="0" w:line="240" w:lineRule="auto"/>
        <w:ind w:left="0" w:right="86"/>
        <w:rPr>
          <w:rFonts w:ascii="Calibri" w:hAnsi="Calibri" w:cs="Courier New"/>
          <w:b/>
        </w:rPr>
      </w:pPr>
      <w:r w:rsidRPr="006B1A86">
        <w:rPr>
          <w:rFonts w:ascii="Calibri" w:hAnsi="Calibri" w:cs="Courier New"/>
          <w:b/>
        </w:rPr>
        <w:t>Duration:</w:t>
      </w:r>
      <w:r w:rsidRPr="006B1A86">
        <w:rPr>
          <w:rFonts w:ascii="Calibri" w:hAnsi="Calibri" w:cs="Courier New"/>
          <w:b/>
        </w:rPr>
        <w:tab/>
      </w:r>
      <w:r w:rsidR="0015794F" w:rsidRPr="00742F2A">
        <w:rPr>
          <w:rFonts w:ascii="Calibri" w:hAnsi="Calibri" w:cs="Courier New"/>
        </w:rPr>
        <w:t>June2011-Oct2013</w:t>
      </w:r>
    </w:p>
    <w:p w:rsidR="008E2671" w:rsidRPr="002E6AC8" w:rsidRDefault="008E2671" w:rsidP="008E2671">
      <w:pPr>
        <w:pStyle w:val="BodyTextIndent2"/>
        <w:spacing w:after="0" w:line="240" w:lineRule="auto"/>
        <w:ind w:left="0" w:right="90"/>
        <w:rPr>
          <w:rFonts w:ascii="Calibri" w:hAnsi="Calibri"/>
          <w:snapToGrid w:val="0"/>
          <w:lang w:val="en-US"/>
        </w:rPr>
      </w:pPr>
      <w:r w:rsidRPr="00742F2A">
        <w:rPr>
          <w:rFonts w:ascii="Calibri" w:hAnsi="Calibri" w:cs="Courier New"/>
          <w:b/>
        </w:rPr>
        <w:t>Client:</w:t>
      </w:r>
      <w:r w:rsidRPr="00742F2A">
        <w:rPr>
          <w:rFonts w:ascii="Calibri" w:hAnsi="Calibri" w:cs="Courier New"/>
          <w:b/>
        </w:rPr>
        <w:tab/>
      </w:r>
      <w:r w:rsidRPr="00742F2A">
        <w:rPr>
          <w:rFonts w:ascii="Calibri" w:hAnsi="Calibri" w:cs="Courier New"/>
          <w:b/>
        </w:rPr>
        <w:tab/>
      </w:r>
      <w:r w:rsidRPr="00742F2A">
        <w:rPr>
          <w:rFonts w:ascii="Calibri" w:hAnsi="Calibri" w:cs="Courier New"/>
        </w:rPr>
        <w:t>Ernst &amp; Young &amp; CFS</w:t>
      </w:r>
    </w:p>
    <w:p w:rsidR="008E2671" w:rsidRPr="00742F2A" w:rsidRDefault="008E2671" w:rsidP="008E2671">
      <w:pPr>
        <w:pStyle w:val="BodyTextIndent2"/>
        <w:spacing w:after="0" w:line="240" w:lineRule="auto"/>
        <w:ind w:left="0" w:right="86"/>
        <w:rPr>
          <w:rFonts w:ascii="Calibri" w:hAnsi="Calibri" w:cs="Courier New"/>
        </w:rPr>
      </w:pPr>
      <w:r w:rsidRPr="00742F2A">
        <w:rPr>
          <w:rFonts w:ascii="Calibri" w:hAnsi="Calibri" w:cs="Courier New"/>
          <w:b/>
        </w:rPr>
        <w:t>Tools:</w:t>
      </w:r>
      <w:r w:rsidRPr="00742F2A">
        <w:rPr>
          <w:rFonts w:ascii="Calibri" w:hAnsi="Calibri" w:cs="Courier New"/>
          <w:b/>
        </w:rPr>
        <w:tab/>
      </w:r>
      <w:r w:rsidRPr="00742F2A">
        <w:rPr>
          <w:rFonts w:ascii="Calibri" w:hAnsi="Calibri" w:cs="Courier New"/>
          <w:b/>
        </w:rPr>
        <w:tab/>
      </w:r>
      <w:r w:rsidRPr="00742F2A">
        <w:rPr>
          <w:rFonts w:ascii="Calibri" w:hAnsi="Calibri" w:cs="Courier New"/>
        </w:rPr>
        <w:t>Java, JSP, Java Bean, Struts</w:t>
      </w:r>
    </w:p>
    <w:p w:rsidR="00742F2A" w:rsidRDefault="00742F2A" w:rsidP="008E2671">
      <w:pPr>
        <w:jc w:val="both"/>
        <w:rPr>
          <w:rFonts w:ascii="Calibri" w:hAnsi="Calibri" w:cs="Courier New"/>
          <w:b/>
        </w:rPr>
      </w:pPr>
    </w:p>
    <w:p w:rsidR="00742F2A" w:rsidRPr="00016727" w:rsidRDefault="00742F2A" w:rsidP="00742F2A">
      <w:pPr>
        <w:autoSpaceDE w:val="0"/>
        <w:autoSpaceDN w:val="0"/>
        <w:adjustRightInd w:val="0"/>
        <w:jc w:val="both"/>
        <w:rPr>
          <w:rFonts w:ascii="Calibri" w:hAnsi="Calibri" w:cs="Helvetica"/>
          <w:i/>
        </w:rPr>
      </w:pPr>
      <w:r w:rsidRPr="00016727">
        <w:rPr>
          <w:rFonts w:ascii="Calibri" w:hAnsi="Calibri" w:cs="Helvetica"/>
          <w:i/>
        </w:rPr>
        <w:t xml:space="preserve">Working on automation and migration activities for Ernst &amp; Young client. We have done automation for deployment of projects on application server with GIT Repository through Jenkins in Cloud and created virtual machines, templates for Epaas. </w:t>
      </w:r>
    </w:p>
    <w:p w:rsidR="00742F2A" w:rsidRDefault="00742F2A" w:rsidP="008E2671">
      <w:pPr>
        <w:jc w:val="both"/>
        <w:rPr>
          <w:rFonts w:ascii="Calibri" w:hAnsi="Calibri" w:cs="Courier New"/>
          <w:b/>
        </w:rPr>
      </w:pPr>
    </w:p>
    <w:p w:rsidR="0006402A" w:rsidRDefault="008E2671" w:rsidP="008E2671">
      <w:pPr>
        <w:jc w:val="both"/>
        <w:rPr>
          <w:rFonts w:ascii="Calibri" w:hAnsi="Calibri" w:cs="Courier New"/>
        </w:rPr>
      </w:pPr>
      <w:r w:rsidRPr="00742F2A">
        <w:rPr>
          <w:rFonts w:ascii="Calibri" w:hAnsi="Calibri" w:cs="Courier New"/>
          <w:b/>
        </w:rPr>
        <w:t xml:space="preserve">Role: </w:t>
      </w:r>
      <w:r w:rsidRPr="00742F2A">
        <w:rPr>
          <w:rFonts w:ascii="Calibri" w:hAnsi="Calibri" w:cs="Courier New"/>
          <w:b/>
        </w:rPr>
        <w:tab/>
      </w:r>
      <w:r w:rsidRPr="00742F2A">
        <w:rPr>
          <w:rFonts w:ascii="Calibri" w:hAnsi="Calibri" w:cs="Courier New"/>
          <w:b/>
        </w:rPr>
        <w:tab/>
      </w:r>
      <w:r w:rsidR="009F6CA6" w:rsidRPr="00742F2A">
        <w:rPr>
          <w:rFonts w:ascii="Calibri" w:hAnsi="Calibri" w:cs="Courier New"/>
        </w:rPr>
        <w:t>Development, Team Handling, Client Interaction</w:t>
      </w:r>
    </w:p>
    <w:p w:rsidR="003E18B0" w:rsidRPr="00742F2A" w:rsidRDefault="003E18B0" w:rsidP="008E2671">
      <w:pPr>
        <w:jc w:val="both"/>
        <w:rPr>
          <w:rFonts w:ascii="Calibri" w:hAnsi="Calibri"/>
        </w:rPr>
      </w:pPr>
    </w:p>
    <w:p w:rsidR="008E2671" w:rsidRPr="00742F2A" w:rsidRDefault="008E2671" w:rsidP="008E2671">
      <w:pPr>
        <w:rPr>
          <w:rFonts w:ascii="Calibri" w:hAnsi="Calibri"/>
        </w:rPr>
      </w:pPr>
    </w:p>
    <w:p w:rsidR="008E2671" w:rsidRPr="00742F2A" w:rsidRDefault="008E2671" w:rsidP="008E2671">
      <w:pPr>
        <w:pStyle w:val="BodyTextIndent2"/>
        <w:spacing w:after="0" w:line="240" w:lineRule="auto"/>
        <w:ind w:left="0" w:right="86"/>
        <w:rPr>
          <w:rFonts w:ascii="Calibri" w:hAnsi="Calibri" w:cs="Courier New"/>
        </w:rPr>
      </w:pPr>
      <w:r w:rsidRPr="00742F2A">
        <w:rPr>
          <w:rFonts w:ascii="Calibri" w:hAnsi="Calibri" w:cs="Courier New"/>
          <w:b/>
        </w:rPr>
        <w:t>Title:</w:t>
      </w:r>
      <w:r w:rsidRPr="00742F2A">
        <w:rPr>
          <w:rFonts w:ascii="Calibri" w:hAnsi="Calibri" w:cs="Courier New"/>
          <w:b/>
        </w:rPr>
        <w:tab/>
      </w:r>
      <w:r w:rsidRPr="00742F2A">
        <w:rPr>
          <w:rFonts w:ascii="Calibri" w:hAnsi="Calibri" w:cs="Courier New"/>
          <w:b/>
        </w:rPr>
        <w:tab/>
      </w:r>
      <w:r w:rsidRPr="00742F2A">
        <w:rPr>
          <w:rFonts w:ascii="Calibri" w:hAnsi="Calibri" w:cs="Courier New"/>
        </w:rPr>
        <w:t>Smart Manage</w:t>
      </w:r>
    </w:p>
    <w:p w:rsidR="008E2671" w:rsidRPr="00742F2A" w:rsidRDefault="008E2671" w:rsidP="008E2671">
      <w:pPr>
        <w:pStyle w:val="BodyTextIndent2"/>
        <w:spacing w:after="0" w:line="240" w:lineRule="auto"/>
        <w:ind w:left="0" w:right="86"/>
        <w:rPr>
          <w:rFonts w:ascii="Calibri" w:hAnsi="Calibri" w:cs="Courier New"/>
          <w:b/>
        </w:rPr>
      </w:pPr>
      <w:r w:rsidRPr="00742F2A">
        <w:rPr>
          <w:rFonts w:ascii="Calibri" w:hAnsi="Calibri" w:cs="Courier New"/>
          <w:b/>
        </w:rPr>
        <w:t>Duration:</w:t>
      </w:r>
      <w:r w:rsidRPr="00742F2A">
        <w:rPr>
          <w:rFonts w:ascii="Calibri" w:hAnsi="Calibri" w:cs="Courier New"/>
          <w:b/>
        </w:rPr>
        <w:tab/>
      </w:r>
      <w:r w:rsidR="00C87430" w:rsidRPr="00742F2A">
        <w:rPr>
          <w:rFonts w:ascii="Calibri" w:hAnsi="Calibri" w:cs="Courier New"/>
        </w:rPr>
        <w:t>Apr2008</w:t>
      </w:r>
      <w:r w:rsidR="009E6CEE" w:rsidRPr="00742F2A">
        <w:rPr>
          <w:rFonts w:ascii="Calibri" w:hAnsi="Calibri" w:cs="Courier New"/>
        </w:rPr>
        <w:t>-June201</w:t>
      </w:r>
      <w:r w:rsidR="0015794F" w:rsidRPr="00742F2A">
        <w:rPr>
          <w:rFonts w:ascii="Calibri" w:hAnsi="Calibri" w:cs="Courier New"/>
        </w:rPr>
        <w:t>1</w:t>
      </w:r>
    </w:p>
    <w:p w:rsidR="008E2671" w:rsidRPr="002E6AC8" w:rsidRDefault="008E2671" w:rsidP="008E2671">
      <w:pPr>
        <w:pStyle w:val="BodyTextIndent2"/>
        <w:spacing w:after="0" w:line="240" w:lineRule="auto"/>
        <w:ind w:left="0" w:right="90"/>
        <w:rPr>
          <w:rFonts w:ascii="Calibri" w:hAnsi="Calibri"/>
          <w:snapToGrid w:val="0"/>
          <w:lang w:val="en-US"/>
        </w:rPr>
      </w:pPr>
      <w:r w:rsidRPr="00742F2A">
        <w:rPr>
          <w:rFonts w:ascii="Calibri" w:hAnsi="Calibri" w:cs="Courier New"/>
          <w:b/>
        </w:rPr>
        <w:t>Client:</w:t>
      </w:r>
      <w:r w:rsidRPr="00742F2A">
        <w:rPr>
          <w:rFonts w:ascii="Calibri" w:hAnsi="Calibri" w:cs="Courier New"/>
          <w:b/>
        </w:rPr>
        <w:tab/>
      </w:r>
      <w:r w:rsidRPr="00742F2A">
        <w:rPr>
          <w:rFonts w:ascii="Calibri" w:hAnsi="Calibri" w:cs="Courier New"/>
          <w:b/>
        </w:rPr>
        <w:tab/>
      </w:r>
      <w:r w:rsidRPr="00742F2A">
        <w:rPr>
          <w:rFonts w:ascii="Calibri" w:hAnsi="Calibri" w:cs="Courier New"/>
        </w:rPr>
        <w:t>Ernst &amp; Young &amp; CFS</w:t>
      </w:r>
    </w:p>
    <w:p w:rsidR="008E2671" w:rsidRPr="006B1A86" w:rsidRDefault="008E2671" w:rsidP="008E2671">
      <w:pPr>
        <w:pStyle w:val="BodyTextIndent2"/>
        <w:spacing w:after="0" w:line="240" w:lineRule="auto"/>
        <w:ind w:left="0" w:right="86"/>
        <w:rPr>
          <w:rFonts w:ascii="Calibri" w:hAnsi="Calibri" w:cs="Courier New"/>
        </w:rPr>
      </w:pPr>
      <w:r w:rsidRPr="006B1A86">
        <w:rPr>
          <w:rFonts w:ascii="Calibri" w:hAnsi="Calibri" w:cs="Courier New"/>
          <w:b/>
        </w:rPr>
        <w:t>Tools:</w:t>
      </w:r>
      <w:r w:rsidRPr="006B1A86">
        <w:rPr>
          <w:rFonts w:ascii="Calibri" w:hAnsi="Calibri" w:cs="Courier New"/>
          <w:b/>
        </w:rPr>
        <w:tab/>
      </w:r>
      <w:r w:rsidRPr="006B1A86">
        <w:rPr>
          <w:rFonts w:ascii="Calibri" w:hAnsi="Calibri" w:cs="Courier New"/>
          <w:b/>
        </w:rPr>
        <w:tab/>
      </w:r>
      <w:r w:rsidRPr="006B1A86">
        <w:rPr>
          <w:rFonts w:ascii="Calibri" w:hAnsi="Calibri" w:cs="Courier New"/>
        </w:rPr>
        <w:t>Java, JSP, Java Bean, Struts</w:t>
      </w:r>
      <w:r w:rsidR="00445306" w:rsidRPr="006B1A86">
        <w:rPr>
          <w:rFonts w:ascii="Calibri" w:hAnsi="Calibri" w:cs="Courier New"/>
        </w:rPr>
        <w:t>, Servlet</w:t>
      </w:r>
    </w:p>
    <w:p w:rsidR="00742F2A" w:rsidRDefault="00742F2A" w:rsidP="004D332B">
      <w:pPr>
        <w:jc w:val="both"/>
        <w:rPr>
          <w:rFonts w:ascii="Calibri" w:hAnsi="Calibri" w:cs="Courier New"/>
          <w:b/>
        </w:rPr>
      </w:pPr>
    </w:p>
    <w:p w:rsidR="00742F2A" w:rsidRPr="00016727" w:rsidRDefault="00742F2A" w:rsidP="00742F2A">
      <w:pPr>
        <w:autoSpaceDE w:val="0"/>
        <w:autoSpaceDN w:val="0"/>
        <w:adjustRightInd w:val="0"/>
        <w:jc w:val="both"/>
        <w:rPr>
          <w:rFonts w:ascii="Calibri" w:hAnsi="Calibri" w:cs="Helvetica"/>
          <w:i/>
        </w:rPr>
      </w:pPr>
      <w:r w:rsidRPr="00016727">
        <w:rPr>
          <w:rFonts w:ascii="Calibri" w:hAnsi="Calibri" w:cs="Helvetica"/>
          <w:i/>
        </w:rPr>
        <w:t>Smart Manage is a fully integrated Network Intelligence package that lets you keep track of the usage patterns within your corporate network. Smart Manage is very easy to deploy and real time reports can be viewed just on the click of a mouse. Smart Manage gives you a deep insight into your network and helps you to optimize resources and save costs</w:t>
      </w:r>
    </w:p>
    <w:p w:rsidR="00742F2A" w:rsidRPr="00016727" w:rsidRDefault="00742F2A" w:rsidP="00742F2A">
      <w:pPr>
        <w:autoSpaceDE w:val="0"/>
        <w:autoSpaceDN w:val="0"/>
        <w:adjustRightInd w:val="0"/>
        <w:jc w:val="both"/>
        <w:rPr>
          <w:rFonts w:ascii="Calibri" w:hAnsi="Calibri" w:cs="Helvetica"/>
          <w:i/>
        </w:rPr>
      </w:pPr>
      <w:r w:rsidRPr="00016727">
        <w:rPr>
          <w:rFonts w:ascii="Calibri" w:hAnsi="Calibri" w:cs="Helvetica"/>
          <w:i/>
        </w:rPr>
        <w:t xml:space="preserve">Smart Manage works behind the scenes, without interrupting the normal workflow, and captures all relevant information on the data flowing through your network. The network flow data is captured from one of the core routers through which all traffic is routed, and collected in a Collector machine. The Collector agent then send this data to the database which keeps filtering out the </w:t>
      </w:r>
      <w:r w:rsidRPr="00016727">
        <w:rPr>
          <w:rFonts w:ascii="Calibri" w:hAnsi="Calibri" w:cs="Helvetica"/>
          <w:i/>
        </w:rPr>
        <w:lastRenderedPageBreak/>
        <w:t>irrelevant information and aggregates the data before storing them in a user friendly manner. The User Interface accesses this data in response to customize queries and shows up the results in user-friendly graphical reports.</w:t>
      </w:r>
    </w:p>
    <w:p w:rsidR="00742F2A" w:rsidRPr="00016727" w:rsidRDefault="00742F2A" w:rsidP="00742F2A">
      <w:pPr>
        <w:autoSpaceDE w:val="0"/>
        <w:autoSpaceDN w:val="0"/>
        <w:adjustRightInd w:val="0"/>
        <w:jc w:val="both"/>
        <w:rPr>
          <w:rFonts w:ascii="Calibri" w:hAnsi="Calibri" w:cs="Helvetica"/>
          <w:b/>
          <w:i/>
        </w:rPr>
      </w:pPr>
      <w:r w:rsidRPr="00016727">
        <w:rPr>
          <w:rFonts w:ascii="Calibri" w:hAnsi="Calibri" w:cs="Helvetica"/>
          <w:i/>
        </w:rPr>
        <w:t xml:space="preserve">Smart Manage has 5 modules; they are </w:t>
      </w:r>
      <w:r w:rsidRPr="00016727">
        <w:rPr>
          <w:rFonts w:ascii="Calibri" w:hAnsi="Calibri" w:cs="Helvetica"/>
          <w:b/>
          <w:i/>
        </w:rPr>
        <w:t>Collector, Aggregator, Admin, Reporter, SAMS.</w:t>
      </w:r>
    </w:p>
    <w:p w:rsidR="00742F2A" w:rsidRDefault="00742F2A" w:rsidP="004D332B">
      <w:pPr>
        <w:jc w:val="both"/>
        <w:rPr>
          <w:rFonts w:ascii="Calibri" w:hAnsi="Calibri" w:cs="Courier New"/>
          <w:b/>
        </w:rPr>
      </w:pPr>
    </w:p>
    <w:p w:rsidR="008E2671" w:rsidRPr="006B1A86" w:rsidRDefault="008E2671" w:rsidP="004D332B">
      <w:pPr>
        <w:jc w:val="both"/>
        <w:rPr>
          <w:rFonts w:ascii="Calibri" w:hAnsi="Calibri"/>
        </w:rPr>
      </w:pPr>
      <w:r w:rsidRPr="006B1A86">
        <w:rPr>
          <w:rFonts w:ascii="Calibri" w:hAnsi="Calibri" w:cs="Courier New"/>
          <w:b/>
        </w:rPr>
        <w:t xml:space="preserve">Role: </w:t>
      </w:r>
      <w:r w:rsidRPr="006B1A86">
        <w:rPr>
          <w:rFonts w:ascii="Calibri" w:hAnsi="Calibri" w:cs="Courier New"/>
          <w:b/>
        </w:rPr>
        <w:tab/>
      </w:r>
      <w:r w:rsidRPr="006B1A86">
        <w:rPr>
          <w:rFonts w:ascii="Calibri" w:hAnsi="Calibri" w:cs="Courier New"/>
          <w:b/>
        </w:rPr>
        <w:tab/>
      </w:r>
    </w:p>
    <w:p w:rsidR="00445306" w:rsidRPr="006B1A86" w:rsidRDefault="00445306" w:rsidP="00445306">
      <w:pPr>
        <w:pStyle w:val="ListParagraph"/>
        <w:numPr>
          <w:ilvl w:val="0"/>
          <w:numId w:val="28"/>
        </w:numPr>
        <w:spacing w:before="20" w:after="20"/>
        <w:jc w:val="both"/>
        <w:rPr>
          <w:rFonts w:ascii="Calibri" w:hAnsi="Calibri" w:cs="Arial"/>
          <w:color w:val="000000"/>
          <w:shd w:val="clear" w:color="auto" w:fill="FFFFFF"/>
        </w:rPr>
      </w:pPr>
      <w:r w:rsidRPr="006B1A86">
        <w:rPr>
          <w:rFonts w:ascii="Calibri" w:hAnsi="Calibri" w:cs="Arial"/>
          <w:color w:val="000000"/>
          <w:shd w:val="clear" w:color="auto" w:fill="FFFFFF"/>
        </w:rPr>
        <w:t>Led as Team Lead for the project &amp; provided the technical support in our team as well as outside of project also</w:t>
      </w:r>
    </w:p>
    <w:p w:rsidR="008E2671" w:rsidRPr="006B1A86" w:rsidRDefault="00445306" w:rsidP="00445306">
      <w:pPr>
        <w:pStyle w:val="ListParagraph"/>
        <w:numPr>
          <w:ilvl w:val="0"/>
          <w:numId w:val="28"/>
        </w:numPr>
        <w:spacing w:before="20" w:after="20"/>
        <w:jc w:val="both"/>
        <w:rPr>
          <w:rFonts w:ascii="Calibri" w:hAnsi="Calibri" w:cs="Arial"/>
          <w:color w:val="000000"/>
          <w:shd w:val="clear" w:color="auto" w:fill="FFFFFF"/>
        </w:rPr>
      </w:pPr>
      <w:r w:rsidRPr="006B1A86">
        <w:rPr>
          <w:rFonts w:ascii="Calibri" w:hAnsi="Calibri" w:cs="Arial"/>
          <w:color w:val="000000"/>
          <w:shd w:val="clear" w:color="auto" w:fill="FFFFFF"/>
        </w:rPr>
        <w:t xml:space="preserve">Involved in implementation, design &amp; coding for the project in </w:t>
      </w:r>
      <w:r w:rsidR="008E2671" w:rsidRPr="006B1A86">
        <w:rPr>
          <w:rFonts w:ascii="Calibri" w:hAnsi="Calibri" w:cs="Arial"/>
          <w:color w:val="000000"/>
          <w:shd w:val="clear" w:color="auto" w:fill="FFFFFF"/>
        </w:rPr>
        <w:t>Java, Java Bean, Servlet, HTML, JavaScript, Eclipse Enterprise (</w:t>
      </w:r>
      <w:smartTag w:uri="urn:schemas-microsoft-com:office:smarttags" w:element="stockticker">
        <w:r w:rsidR="008E2671" w:rsidRPr="006B1A86">
          <w:rPr>
            <w:rFonts w:ascii="Calibri" w:hAnsi="Calibri" w:cs="Arial"/>
            <w:color w:val="000000"/>
            <w:shd w:val="clear" w:color="auto" w:fill="FFFFFF"/>
          </w:rPr>
          <w:t>IDE)</w:t>
        </w:r>
      </w:smartTag>
      <w:r w:rsidR="008E2671" w:rsidRPr="006B1A86">
        <w:rPr>
          <w:rFonts w:ascii="Calibri" w:hAnsi="Calibri" w:cs="Arial"/>
          <w:color w:val="000000"/>
          <w:shd w:val="clear" w:color="auto" w:fill="FFFFFF"/>
        </w:rPr>
        <w:t>, Toad and Oracle etc.</w:t>
      </w:r>
    </w:p>
    <w:p w:rsidR="004045B5" w:rsidRPr="006B1A86" w:rsidRDefault="004045B5" w:rsidP="00742F2A">
      <w:pPr>
        <w:pStyle w:val="BodyTextIndent"/>
        <w:tabs>
          <w:tab w:val="left" w:pos="-630"/>
        </w:tabs>
        <w:spacing w:after="0"/>
        <w:ind w:left="0"/>
        <w:jc w:val="both"/>
        <w:rPr>
          <w:rFonts w:ascii="Calibri" w:hAnsi="Calibri"/>
        </w:rPr>
      </w:pPr>
    </w:p>
    <w:p w:rsidR="004045B5" w:rsidRPr="006B1A86" w:rsidRDefault="00445306" w:rsidP="006B1A86">
      <w:pPr>
        <w:pStyle w:val="BodyTextIndent"/>
        <w:shd w:val="clear" w:color="auto" w:fill="E7E6E6"/>
        <w:tabs>
          <w:tab w:val="left" w:pos="-630"/>
        </w:tabs>
        <w:spacing w:after="0"/>
        <w:ind w:left="0"/>
        <w:jc w:val="center"/>
        <w:rPr>
          <w:rFonts w:ascii="Calibri" w:hAnsi="Calibri" w:cs="Calibri"/>
          <w:b/>
          <w:i/>
        </w:rPr>
      </w:pPr>
      <w:r w:rsidRPr="006B1A86">
        <w:rPr>
          <w:rFonts w:ascii="Calibri" w:hAnsi="Calibri" w:cs="Calibri"/>
          <w:b/>
          <w:i/>
        </w:rPr>
        <w:t>At Path InfoTech:</w:t>
      </w:r>
    </w:p>
    <w:p w:rsidR="00445306" w:rsidRPr="006B1A86" w:rsidRDefault="00445306" w:rsidP="004D332B">
      <w:pPr>
        <w:pStyle w:val="BodyTextIndent"/>
        <w:tabs>
          <w:tab w:val="left" w:pos="-630"/>
        </w:tabs>
        <w:spacing w:after="0"/>
        <w:ind w:left="0"/>
        <w:jc w:val="both"/>
        <w:rPr>
          <w:rFonts w:ascii="Calibri" w:hAnsi="Calibri" w:cs="Calibri"/>
        </w:rPr>
      </w:pPr>
    </w:p>
    <w:p w:rsidR="00445306" w:rsidRPr="006B1A86" w:rsidRDefault="00445306" w:rsidP="00445306">
      <w:pPr>
        <w:pStyle w:val="BodyTextIndent2"/>
        <w:spacing w:after="0" w:line="240" w:lineRule="auto"/>
        <w:ind w:left="0" w:right="86"/>
        <w:rPr>
          <w:rFonts w:ascii="Calibri" w:hAnsi="Calibri" w:cs="Courier New"/>
        </w:rPr>
      </w:pPr>
      <w:r w:rsidRPr="006B1A86">
        <w:rPr>
          <w:rFonts w:ascii="Calibri" w:hAnsi="Calibri" w:cs="Courier New"/>
          <w:b/>
        </w:rPr>
        <w:t>Title:</w:t>
      </w:r>
      <w:r w:rsidRPr="006B1A86">
        <w:rPr>
          <w:rFonts w:ascii="Calibri" w:hAnsi="Calibri" w:cs="Courier New"/>
          <w:b/>
        </w:rPr>
        <w:tab/>
      </w:r>
      <w:r w:rsidRPr="006B1A86">
        <w:rPr>
          <w:rFonts w:ascii="Calibri" w:hAnsi="Calibri" w:cs="Courier New"/>
          <w:b/>
        </w:rPr>
        <w:tab/>
      </w:r>
      <w:r w:rsidRPr="006B1A86">
        <w:rPr>
          <w:rFonts w:ascii="Calibri" w:hAnsi="Calibri"/>
        </w:rPr>
        <w:t>LGCSNet</w:t>
      </w:r>
    </w:p>
    <w:p w:rsidR="00445306" w:rsidRPr="006B1A86" w:rsidRDefault="00445306" w:rsidP="00445306">
      <w:pPr>
        <w:pStyle w:val="BodyTextIndent2"/>
        <w:spacing w:after="0" w:line="240" w:lineRule="auto"/>
        <w:ind w:left="0" w:right="86"/>
        <w:rPr>
          <w:rFonts w:ascii="Calibri" w:hAnsi="Calibri" w:cs="Courier New"/>
          <w:b/>
        </w:rPr>
      </w:pPr>
      <w:r w:rsidRPr="006B1A86">
        <w:rPr>
          <w:rFonts w:ascii="Calibri" w:hAnsi="Calibri" w:cs="Courier New"/>
          <w:b/>
        </w:rPr>
        <w:t>Duration:</w:t>
      </w:r>
      <w:r w:rsidRPr="006B1A86">
        <w:rPr>
          <w:rFonts w:ascii="Calibri" w:hAnsi="Calibri" w:cs="Courier New"/>
          <w:b/>
        </w:rPr>
        <w:tab/>
      </w:r>
      <w:r w:rsidRPr="006B1A86">
        <w:rPr>
          <w:rFonts w:ascii="Calibri" w:hAnsi="Calibri" w:cs="Courier New"/>
        </w:rPr>
        <w:t>Jun’06-Sep’07</w:t>
      </w:r>
    </w:p>
    <w:p w:rsidR="00445306" w:rsidRPr="002E6AC8" w:rsidRDefault="00445306" w:rsidP="00445306">
      <w:pPr>
        <w:pStyle w:val="BodyTextIndent2"/>
        <w:spacing w:after="0" w:line="240" w:lineRule="auto"/>
        <w:ind w:left="0" w:right="90"/>
        <w:rPr>
          <w:rFonts w:ascii="Calibri" w:hAnsi="Calibri"/>
          <w:snapToGrid w:val="0"/>
          <w:lang w:val="en-US"/>
        </w:rPr>
      </w:pPr>
      <w:r w:rsidRPr="006B1A86">
        <w:rPr>
          <w:rFonts w:ascii="Calibri" w:hAnsi="Calibri" w:cs="Courier New"/>
          <w:b/>
        </w:rPr>
        <w:t>Client:</w:t>
      </w:r>
      <w:r w:rsidRPr="006B1A86">
        <w:rPr>
          <w:rFonts w:ascii="Calibri" w:hAnsi="Calibri" w:cs="Courier New"/>
          <w:b/>
        </w:rPr>
        <w:tab/>
      </w:r>
      <w:r w:rsidRPr="006B1A86">
        <w:rPr>
          <w:rFonts w:ascii="Calibri" w:hAnsi="Calibri" w:cs="Courier New"/>
          <w:b/>
        </w:rPr>
        <w:tab/>
      </w:r>
      <w:r w:rsidRPr="006B1A86">
        <w:rPr>
          <w:rFonts w:ascii="Calibri" w:hAnsi="Calibri" w:cs="Courier New"/>
        </w:rPr>
        <w:t>LG Electronics</w:t>
      </w:r>
    </w:p>
    <w:p w:rsidR="00445306" w:rsidRDefault="00445306" w:rsidP="00445306">
      <w:pPr>
        <w:pStyle w:val="BodyTextIndent2"/>
        <w:spacing w:after="0" w:line="240" w:lineRule="auto"/>
        <w:ind w:left="0" w:right="86"/>
        <w:rPr>
          <w:rFonts w:ascii="Calibri" w:hAnsi="Calibri" w:cs="Courier New"/>
        </w:rPr>
      </w:pPr>
      <w:r w:rsidRPr="006B1A86">
        <w:rPr>
          <w:rFonts w:ascii="Calibri" w:hAnsi="Calibri" w:cs="Courier New"/>
          <w:b/>
        </w:rPr>
        <w:t>Tools:</w:t>
      </w:r>
      <w:r w:rsidRPr="006B1A86">
        <w:rPr>
          <w:rFonts w:ascii="Calibri" w:hAnsi="Calibri" w:cs="Courier New"/>
          <w:b/>
        </w:rPr>
        <w:tab/>
      </w:r>
      <w:r w:rsidRPr="006B1A86">
        <w:rPr>
          <w:rFonts w:ascii="Calibri" w:hAnsi="Calibri" w:cs="Courier New"/>
          <w:b/>
        </w:rPr>
        <w:tab/>
      </w:r>
      <w:r w:rsidRPr="006B1A86">
        <w:rPr>
          <w:rFonts w:ascii="Calibri" w:hAnsi="Calibri" w:cs="Courier New"/>
        </w:rPr>
        <w:t>Java, JSP, Java Bean, Struts, Servlet, Solaris &amp; Jdeveloper (IDE)</w:t>
      </w:r>
    </w:p>
    <w:p w:rsidR="00271B4E" w:rsidRPr="006B1A86" w:rsidRDefault="00271B4E" w:rsidP="00445306">
      <w:pPr>
        <w:pStyle w:val="BodyTextIndent2"/>
        <w:spacing w:after="0" w:line="240" w:lineRule="auto"/>
        <w:ind w:left="0" w:right="86"/>
        <w:rPr>
          <w:rFonts w:ascii="Calibri" w:hAnsi="Calibri" w:cs="Courier New"/>
        </w:rPr>
      </w:pPr>
      <w:r w:rsidRPr="00271B4E">
        <w:rPr>
          <w:rFonts w:ascii="Calibri" w:hAnsi="Calibri" w:cs="Courier New"/>
          <w:b/>
        </w:rPr>
        <w:t>Project:</w:t>
      </w:r>
      <w:r>
        <w:rPr>
          <w:rFonts w:ascii="Calibri" w:hAnsi="Calibri" w:cs="Courier New"/>
        </w:rPr>
        <w:t xml:space="preserve"> </w:t>
      </w:r>
      <w:r>
        <w:rPr>
          <w:rFonts w:ascii="Calibri" w:hAnsi="Calibri" w:cs="Courier New"/>
        </w:rPr>
        <w:tab/>
      </w:r>
      <w:r>
        <w:rPr>
          <w:rFonts w:ascii="Calibri" w:hAnsi="Calibri" w:cs="Courier New"/>
        </w:rPr>
        <w:tab/>
        <w:t>Support</w:t>
      </w:r>
    </w:p>
    <w:p w:rsidR="00742F2A" w:rsidRDefault="00742F2A" w:rsidP="00445306">
      <w:pPr>
        <w:jc w:val="both"/>
        <w:rPr>
          <w:rFonts w:ascii="Calibri" w:hAnsi="Calibri" w:cs="Courier New"/>
          <w:b/>
        </w:rPr>
      </w:pPr>
    </w:p>
    <w:p w:rsidR="00742F2A" w:rsidRPr="00016727" w:rsidRDefault="00742F2A" w:rsidP="00742F2A">
      <w:pPr>
        <w:autoSpaceDE w:val="0"/>
        <w:autoSpaceDN w:val="0"/>
        <w:adjustRightInd w:val="0"/>
        <w:jc w:val="both"/>
        <w:rPr>
          <w:rFonts w:ascii="Calibri" w:hAnsi="Calibri" w:cs="Helvetica"/>
          <w:i/>
        </w:rPr>
      </w:pPr>
      <w:r w:rsidRPr="00016727">
        <w:rPr>
          <w:rFonts w:ascii="Calibri" w:hAnsi="Calibri" w:cs="Helvetica"/>
          <w:i/>
        </w:rPr>
        <w:t>Presently working on LG Customer Service Network (LGCSNet) features make it a very useful system for customer care centre solution for any kind of service. LGCSNet is based on the distributed architecture hence it can support multiple customer care centers and link them to central location.</w:t>
      </w:r>
    </w:p>
    <w:p w:rsidR="00742F2A" w:rsidRPr="00016727" w:rsidRDefault="00742F2A" w:rsidP="00742F2A">
      <w:pPr>
        <w:autoSpaceDE w:val="0"/>
        <w:autoSpaceDN w:val="0"/>
        <w:adjustRightInd w:val="0"/>
        <w:jc w:val="both"/>
        <w:rPr>
          <w:rFonts w:ascii="Calibri" w:hAnsi="Calibri" w:cs="Helvetica"/>
          <w:i/>
        </w:rPr>
      </w:pPr>
      <w:r w:rsidRPr="00016727">
        <w:rPr>
          <w:rFonts w:ascii="Calibri" w:hAnsi="Calibri" w:cs="Helvetica"/>
          <w:i/>
        </w:rPr>
        <w:t>LGCSNet provides extensive reports and analysis of the data captured, which helps in making customer care services better.</w:t>
      </w:r>
    </w:p>
    <w:p w:rsidR="00742F2A" w:rsidRPr="00016727" w:rsidRDefault="00742F2A" w:rsidP="00742F2A">
      <w:pPr>
        <w:autoSpaceDE w:val="0"/>
        <w:autoSpaceDN w:val="0"/>
        <w:adjustRightInd w:val="0"/>
        <w:jc w:val="both"/>
        <w:rPr>
          <w:rFonts w:ascii="Calibri" w:hAnsi="Calibri" w:cs="Helvetica"/>
          <w:i/>
        </w:rPr>
      </w:pPr>
      <w:r w:rsidRPr="00016727">
        <w:rPr>
          <w:rFonts w:ascii="Calibri" w:hAnsi="Calibri" w:cs="Helvetica"/>
          <w:i/>
        </w:rPr>
        <w:t>LGCSNet is based on modular architecture. It comprises of various modules:</w:t>
      </w:r>
    </w:p>
    <w:p w:rsidR="00742F2A" w:rsidRPr="00016727" w:rsidRDefault="00742F2A" w:rsidP="00742F2A">
      <w:pPr>
        <w:numPr>
          <w:ilvl w:val="0"/>
          <w:numId w:val="38"/>
        </w:numPr>
        <w:autoSpaceDE w:val="0"/>
        <w:autoSpaceDN w:val="0"/>
        <w:adjustRightInd w:val="0"/>
        <w:jc w:val="both"/>
        <w:rPr>
          <w:rFonts w:ascii="Calibri" w:hAnsi="Calibri" w:cs="Helvetica"/>
          <w:i/>
        </w:rPr>
      </w:pPr>
      <w:r w:rsidRPr="00016727">
        <w:rPr>
          <w:rFonts w:ascii="Calibri" w:hAnsi="Calibri" w:cs="Helvetica"/>
          <w:i/>
        </w:rPr>
        <w:t>Central core module.</w:t>
      </w:r>
    </w:p>
    <w:p w:rsidR="00742F2A" w:rsidRPr="00016727" w:rsidRDefault="00742F2A" w:rsidP="00742F2A">
      <w:pPr>
        <w:numPr>
          <w:ilvl w:val="0"/>
          <w:numId w:val="38"/>
        </w:numPr>
        <w:autoSpaceDE w:val="0"/>
        <w:autoSpaceDN w:val="0"/>
        <w:adjustRightInd w:val="0"/>
        <w:jc w:val="both"/>
        <w:rPr>
          <w:rFonts w:ascii="Calibri" w:hAnsi="Calibri" w:cs="Helvetica"/>
          <w:i/>
        </w:rPr>
      </w:pPr>
      <w:r w:rsidRPr="00016727">
        <w:rPr>
          <w:rFonts w:ascii="Calibri" w:hAnsi="Calibri" w:cs="Helvetica"/>
          <w:i/>
        </w:rPr>
        <w:t>Report module.</w:t>
      </w:r>
    </w:p>
    <w:p w:rsidR="00742F2A" w:rsidRPr="00016727" w:rsidRDefault="00742F2A" w:rsidP="00742F2A">
      <w:pPr>
        <w:numPr>
          <w:ilvl w:val="0"/>
          <w:numId w:val="38"/>
        </w:numPr>
        <w:autoSpaceDE w:val="0"/>
        <w:autoSpaceDN w:val="0"/>
        <w:adjustRightInd w:val="0"/>
        <w:jc w:val="both"/>
        <w:rPr>
          <w:rFonts w:ascii="Calibri" w:hAnsi="Calibri" w:cs="Helvetica"/>
          <w:i/>
        </w:rPr>
      </w:pPr>
      <w:r w:rsidRPr="00016727">
        <w:rPr>
          <w:rFonts w:ascii="Calibri" w:hAnsi="Calibri" w:cs="Helvetica"/>
          <w:i/>
        </w:rPr>
        <w:t>User Interface module</w:t>
      </w:r>
    </w:p>
    <w:p w:rsidR="00742F2A" w:rsidRPr="00016727" w:rsidRDefault="00742F2A" w:rsidP="00742F2A">
      <w:pPr>
        <w:autoSpaceDE w:val="0"/>
        <w:autoSpaceDN w:val="0"/>
        <w:adjustRightInd w:val="0"/>
        <w:jc w:val="both"/>
        <w:rPr>
          <w:rFonts w:ascii="Calibri" w:hAnsi="Calibri" w:cs="Helvetica"/>
          <w:i/>
        </w:rPr>
      </w:pPr>
      <w:r w:rsidRPr="00016727">
        <w:rPr>
          <w:rFonts w:ascii="Calibri" w:hAnsi="Calibri" w:cs="Helvetica"/>
          <w:i/>
        </w:rPr>
        <w:t>Central core module, handles the core functionalities of the system like centralized control in various centres, load control, data flow between various access modules and reports module, user interface control etc. LGCSNet is a web-based system with centralized management.</w:t>
      </w:r>
    </w:p>
    <w:p w:rsidR="00742F2A" w:rsidRDefault="00742F2A" w:rsidP="00445306">
      <w:pPr>
        <w:jc w:val="both"/>
        <w:rPr>
          <w:rFonts w:ascii="Calibri" w:hAnsi="Calibri" w:cs="Courier New"/>
          <w:b/>
        </w:rPr>
      </w:pPr>
    </w:p>
    <w:p w:rsidR="00445306" w:rsidRPr="006B1A86" w:rsidRDefault="00445306" w:rsidP="00445306">
      <w:pPr>
        <w:jc w:val="both"/>
        <w:rPr>
          <w:rFonts w:ascii="Calibri" w:hAnsi="Calibri"/>
        </w:rPr>
      </w:pPr>
      <w:r w:rsidRPr="006B1A86">
        <w:rPr>
          <w:rFonts w:ascii="Calibri" w:hAnsi="Calibri" w:cs="Courier New"/>
          <w:b/>
        </w:rPr>
        <w:t>Role:</w:t>
      </w:r>
    </w:p>
    <w:p w:rsidR="00445306" w:rsidRPr="006B1A86" w:rsidRDefault="00445306" w:rsidP="00445306">
      <w:pPr>
        <w:pStyle w:val="ListParagraph"/>
        <w:numPr>
          <w:ilvl w:val="0"/>
          <w:numId w:val="28"/>
        </w:numPr>
        <w:spacing w:before="20" w:after="20"/>
        <w:jc w:val="both"/>
        <w:rPr>
          <w:rFonts w:ascii="Calibri" w:hAnsi="Calibri" w:cs="Arial"/>
          <w:color w:val="000000"/>
          <w:shd w:val="clear" w:color="auto" w:fill="FFFFFF"/>
        </w:rPr>
      </w:pPr>
      <w:r w:rsidRPr="006B1A86">
        <w:rPr>
          <w:rFonts w:ascii="Calibri" w:hAnsi="Calibri" w:cs="Arial"/>
          <w:color w:val="000000"/>
          <w:shd w:val="clear" w:color="auto" w:fill="FFFFFF"/>
        </w:rPr>
        <w:t>Served as team lead &amp; managed the activities for:</w:t>
      </w:r>
    </w:p>
    <w:p w:rsidR="00445306" w:rsidRPr="006B1A86" w:rsidRDefault="00445306" w:rsidP="00445306">
      <w:pPr>
        <w:pStyle w:val="ListParagraph"/>
        <w:numPr>
          <w:ilvl w:val="0"/>
          <w:numId w:val="31"/>
        </w:numPr>
        <w:spacing w:before="20" w:after="20"/>
        <w:jc w:val="both"/>
        <w:rPr>
          <w:rFonts w:ascii="Calibri" w:hAnsi="Calibri" w:cs="Arial"/>
          <w:color w:val="000000"/>
          <w:shd w:val="clear" w:color="auto" w:fill="FFFFFF"/>
        </w:rPr>
      </w:pPr>
      <w:r w:rsidRPr="006B1A86">
        <w:rPr>
          <w:rFonts w:ascii="Calibri" w:hAnsi="Calibri" w:cs="Arial"/>
          <w:color w:val="000000"/>
          <w:shd w:val="clear" w:color="auto" w:fill="FFFFFF"/>
        </w:rPr>
        <w:t>Design &amp; implementation of the projects using Java, Java Bean, Servlet, HTML, JavaScript, Oracle etc.</w:t>
      </w:r>
    </w:p>
    <w:p w:rsidR="004045B5" w:rsidRPr="006B1A86" w:rsidRDefault="004045B5" w:rsidP="004D332B">
      <w:pPr>
        <w:pStyle w:val="BodyTextIndent"/>
        <w:tabs>
          <w:tab w:val="left" w:pos="-630"/>
        </w:tabs>
        <w:spacing w:after="0"/>
        <w:ind w:left="0"/>
        <w:jc w:val="both"/>
        <w:rPr>
          <w:rFonts w:ascii="Calibri" w:hAnsi="Calibri" w:cs="Calibri"/>
          <w:sz w:val="12"/>
        </w:rPr>
      </w:pPr>
    </w:p>
    <w:p w:rsidR="00514035" w:rsidRDefault="00514035" w:rsidP="00156639">
      <w:pPr>
        <w:pStyle w:val="BodyTextIndent2"/>
        <w:spacing w:after="0" w:line="240" w:lineRule="auto"/>
        <w:ind w:left="0" w:right="86"/>
        <w:rPr>
          <w:rFonts w:ascii="Calibri" w:hAnsi="Calibri" w:cs="Courier New"/>
          <w:b/>
        </w:rPr>
      </w:pPr>
    </w:p>
    <w:p w:rsidR="00514035" w:rsidRDefault="00514035" w:rsidP="00156639">
      <w:pPr>
        <w:pStyle w:val="BodyTextIndent2"/>
        <w:spacing w:after="0" w:line="240" w:lineRule="auto"/>
        <w:ind w:left="0" w:right="86"/>
        <w:rPr>
          <w:rFonts w:ascii="Calibri" w:hAnsi="Calibri" w:cs="Courier New"/>
          <w:b/>
        </w:rPr>
      </w:pPr>
    </w:p>
    <w:p w:rsidR="00514035" w:rsidRDefault="00514035" w:rsidP="00156639">
      <w:pPr>
        <w:pStyle w:val="BodyTextIndent2"/>
        <w:spacing w:after="0" w:line="240" w:lineRule="auto"/>
        <w:ind w:left="0" w:right="86"/>
        <w:rPr>
          <w:rFonts w:ascii="Calibri" w:hAnsi="Calibri" w:cs="Courier New"/>
          <w:b/>
        </w:rPr>
      </w:pPr>
    </w:p>
    <w:p w:rsidR="00514035" w:rsidRDefault="00514035" w:rsidP="00156639">
      <w:pPr>
        <w:pStyle w:val="BodyTextIndent2"/>
        <w:spacing w:after="0" w:line="240" w:lineRule="auto"/>
        <w:ind w:left="0" w:right="86"/>
        <w:rPr>
          <w:rFonts w:ascii="Calibri" w:hAnsi="Calibri" w:cs="Courier New"/>
          <w:b/>
        </w:rPr>
      </w:pPr>
    </w:p>
    <w:p w:rsidR="00156639" w:rsidRPr="00742F2A" w:rsidRDefault="00156639" w:rsidP="00156639">
      <w:pPr>
        <w:pStyle w:val="BodyTextIndent2"/>
        <w:spacing w:after="0" w:line="240" w:lineRule="auto"/>
        <w:ind w:left="0" w:right="86"/>
        <w:rPr>
          <w:rFonts w:ascii="Calibri" w:hAnsi="Calibri" w:cs="Courier New"/>
        </w:rPr>
      </w:pPr>
      <w:r w:rsidRPr="006B1A86">
        <w:rPr>
          <w:rFonts w:ascii="Calibri" w:hAnsi="Calibri" w:cs="Courier New"/>
          <w:b/>
        </w:rPr>
        <w:t>Title:</w:t>
      </w:r>
      <w:r w:rsidRPr="006B1A86">
        <w:rPr>
          <w:rFonts w:ascii="Calibri" w:hAnsi="Calibri" w:cs="Courier New"/>
          <w:b/>
        </w:rPr>
        <w:tab/>
      </w:r>
      <w:r w:rsidRPr="006B1A86">
        <w:rPr>
          <w:rFonts w:ascii="Calibri" w:hAnsi="Calibri" w:cs="Courier New"/>
          <w:b/>
        </w:rPr>
        <w:tab/>
      </w:r>
      <w:r w:rsidRPr="00742F2A">
        <w:rPr>
          <w:rFonts w:ascii="Calibri" w:hAnsi="Calibri"/>
        </w:rPr>
        <w:t>ETS</w:t>
      </w:r>
    </w:p>
    <w:p w:rsidR="00156639" w:rsidRPr="00742F2A" w:rsidRDefault="00156639" w:rsidP="00156639">
      <w:pPr>
        <w:pStyle w:val="BodyTextIndent2"/>
        <w:spacing w:after="0" w:line="240" w:lineRule="auto"/>
        <w:ind w:left="0" w:right="86"/>
        <w:rPr>
          <w:rFonts w:ascii="Calibri" w:hAnsi="Calibri" w:cs="Courier New"/>
          <w:b/>
        </w:rPr>
      </w:pPr>
      <w:r w:rsidRPr="00742F2A">
        <w:rPr>
          <w:rFonts w:ascii="Calibri" w:hAnsi="Calibri" w:cs="Courier New"/>
          <w:b/>
        </w:rPr>
        <w:t>Duration:</w:t>
      </w:r>
      <w:r w:rsidRPr="00742F2A">
        <w:rPr>
          <w:rFonts w:ascii="Calibri" w:hAnsi="Calibri" w:cs="Courier New"/>
          <w:b/>
        </w:rPr>
        <w:tab/>
      </w:r>
      <w:r w:rsidR="001B60C9" w:rsidRPr="00742F2A">
        <w:rPr>
          <w:rFonts w:ascii="Calibri" w:hAnsi="Calibri" w:cs="Courier New"/>
        </w:rPr>
        <w:t>March2005-June2006</w:t>
      </w:r>
    </w:p>
    <w:p w:rsidR="00156639" w:rsidRPr="002E6AC8" w:rsidRDefault="00156639" w:rsidP="00156639">
      <w:pPr>
        <w:pStyle w:val="BodyTextIndent2"/>
        <w:spacing w:after="0" w:line="240" w:lineRule="auto"/>
        <w:ind w:left="0" w:right="90"/>
        <w:rPr>
          <w:rFonts w:ascii="Calibri" w:hAnsi="Calibri"/>
          <w:snapToGrid w:val="0"/>
        </w:rPr>
      </w:pPr>
      <w:r w:rsidRPr="00742F2A">
        <w:rPr>
          <w:rFonts w:ascii="Calibri" w:hAnsi="Calibri" w:cs="Courier New"/>
          <w:b/>
        </w:rPr>
        <w:t>Client:</w:t>
      </w:r>
      <w:r w:rsidRPr="00742F2A">
        <w:rPr>
          <w:rFonts w:ascii="Calibri" w:hAnsi="Calibri" w:cs="Courier New"/>
          <w:b/>
        </w:rPr>
        <w:tab/>
      </w:r>
      <w:r w:rsidRPr="00742F2A">
        <w:rPr>
          <w:rFonts w:ascii="Calibri" w:hAnsi="Calibri" w:cs="Courier New"/>
          <w:b/>
        </w:rPr>
        <w:tab/>
      </w:r>
      <w:r w:rsidR="00F266C6" w:rsidRPr="00742F2A">
        <w:rPr>
          <w:rFonts w:ascii="Calibri" w:hAnsi="Calibri" w:cs="Courier New"/>
        </w:rPr>
        <w:t>XEROX</w:t>
      </w:r>
    </w:p>
    <w:p w:rsidR="00156639" w:rsidRDefault="00156639" w:rsidP="00156639">
      <w:pPr>
        <w:pStyle w:val="BodyTextIndent2"/>
        <w:spacing w:after="0" w:line="240" w:lineRule="auto"/>
        <w:ind w:left="0" w:right="86"/>
        <w:rPr>
          <w:rFonts w:ascii="Calibri" w:hAnsi="Calibri" w:cs="Courier New"/>
        </w:rPr>
      </w:pPr>
      <w:r w:rsidRPr="006B1A86">
        <w:rPr>
          <w:rFonts w:ascii="Calibri" w:hAnsi="Calibri" w:cs="Courier New"/>
          <w:b/>
        </w:rPr>
        <w:t>Tools:</w:t>
      </w:r>
      <w:r w:rsidRPr="006B1A86">
        <w:rPr>
          <w:rFonts w:ascii="Calibri" w:hAnsi="Calibri" w:cs="Courier New"/>
          <w:b/>
        </w:rPr>
        <w:tab/>
      </w:r>
      <w:r w:rsidRPr="006B1A86">
        <w:rPr>
          <w:rFonts w:ascii="Calibri" w:hAnsi="Calibri" w:cs="Courier New"/>
          <w:b/>
        </w:rPr>
        <w:tab/>
      </w:r>
      <w:r w:rsidRPr="006B1A86">
        <w:rPr>
          <w:rFonts w:ascii="Calibri" w:hAnsi="Calibri" w:cs="Courier New"/>
        </w:rPr>
        <w:t>Java, JSP, Java Bean, Struts, Servlet</w:t>
      </w:r>
    </w:p>
    <w:p w:rsidR="00271B4E" w:rsidRPr="006B1A86" w:rsidRDefault="00271B4E" w:rsidP="00271B4E">
      <w:pPr>
        <w:pStyle w:val="BodyTextIndent2"/>
        <w:spacing w:after="0" w:line="240" w:lineRule="auto"/>
        <w:ind w:left="0" w:right="86"/>
        <w:rPr>
          <w:rFonts w:ascii="Calibri" w:hAnsi="Calibri" w:cs="Courier New"/>
        </w:rPr>
      </w:pPr>
      <w:r w:rsidRPr="00271B4E">
        <w:rPr>
          <w:rFonts w:ascii="Calibri" w:hAnsi="Calibri" w:cs="Courier New"/>
          <w:b/>
        </w:rPr>
        <w:t>Project:</w:t>
      </w:r>
      <w:r>
        <w:rPr>
          <w:rFonts w:ascii="Calibri" w:hAnsi="Calibri" w:cs="Courier New"/>
        </w:rPr>
        <w:t xml:space="preserve"> </w:t>
      </w:r>
      <w:r>
        <w:rPr>
          <w:rFonts w:ascii="Calibri" w:hAnsi="Calibri" w:cs="Courier New"/>
        </w:rPr>
        <w:tab/>
      </w:r>
      <w:r>
        <w:rPr>
          <w:rFonts w:ascii="Calibri" w:hAnsi="Calibri" w:cs="Courier New"/>
        </w:rPr>
        <w:tab/>
        <w:t>Support</w:t>
      </w:r>
    </w:p>
    <w:p w:rsidR="00271B4E" w:rsidRPr="006B1A86" w:rsidRDefault="00271B4E" w:rsidP="00156639">
      <w:pPr>
        <w:pStyle w:val="BodyTextIndent2"/>
        <w:spacing w:after="0" w:line="240" w:lineRule="auto"/>
        <w:ind w:left="0" w:right="86"/>
        <w:rPr>
          <w:rFonts w:ascii="Calibri" w:hAnsi="Calibri" w:cs="Courier New"/>
        </w:rPr>
      </w:pPr>
    </w:p>
    <w:p w:rsidR="00742F2A" w:rsidRDefault="00742F2A" w:rsidP="00156639">
      <w:pPr>
        <w:jc w:val="both"/>
        <w:rPr>
          <w:rFonts w:ascii="Calibri" w:hAnsi="Calibri" w:cs="Courier New"/>
          <w:b/>
        </w:rPr>
      </w:pPr>
    </w:p>
    <w:p w:rsidR="00742F2A" w:rsidRPr="00016727" w:rsidRDefault="00742F2A" w:rsidP="00742F2A">
      <w:pPr>
        <w:autoSpaceDE w:val="0"/>
        <w:autoSpaceDN w:val="0"/>
        <w:adjustRightInd w:val="0"/>
        <w:jc w:val="both"/>
        <w:rPr>
          <w:rFonts w:ascii="Calibri" w:hAnsi="Calibri" w:cs="Helvetica"/>
          <w:i/>
        </w:rPr>
      </w:pPr>
      <w:r w:rsidRPr="00016727">
        <w:rPr>
          <w:rFonts w:ascii="Calibri" w:hAnsi="Calibri" w:cs="Helvetica"/>
          <w:i/>
        </w:rPr>
        <w:t>ETS facilitate users to Generate Travel Plan, request for approval/additional approval and confirmation, Approve/Deny Travel plan request by authorized personal, Maintain Employee information, Maintain Transaction flow to GL (General Ledger), Maintain Vendor information, Verify expenses with supporting documents, generate reports.</w:t>
      </w:r>
    </w:p>
    <w:p w:rsidR="00742F2A" w:rsidRDefault="00742F2A" w:rsidP="00156639">
      <w:pPr>
        <w:jc w:val="both"/>
        <w:rPr>
          <w:rFonts w:ascii="Calibri" w:hAnsi="Calibri" w:cs="Courier New"/>
          <w:b/>
        </w:rPr>
      </w:pPr>
    </w:p>
    <w:p w:rsidR="004045B5" w:rsidRPr="006B1A86" w:rsidRDefault="00156639" w:rsidP="00156639">
      <w:pPr>
        <w:jc w:val="both"/>
        <w:rPr>
          <w:rFonts w:ascii="Calibri" w:hAnsi="Calibri"/>
        </w:rPr>
      </w:pPr>
      <w:r w:rsidRPr="006B1A86">
        <w:rPr>
          <w:rFonts w:ascii="Calibri" w:hAnsi="Calibri" w:cs="Courier New"/>
          <w:b/>
        </w:rPr>
        <w:t>Role:</w:t>
      </w:r>
    </w:p>
    <w:p w:rsidR="00156639" w:rsidRPr="006B1A86" w:rsidRDefault="00156639" w:rsidP="00156639">
      <w:pPr>
        <w:pStyle w:val="ListParagraph"/>
        <w:numPr>
          <w:ilvl w:val="0"/>
          <w:numId w:val="28"/>
        </w:numPr>
        <w:spacing w:before="20" w:after="20"/>
        <w:jc w:val="both"/>
        <w:rPr>
          <w:rFonts w:ascii="Calibri" w:hAnsi="Calibri" w:cs="Arial"/>
          <w:color w:val="000000"/>
          <w:shd w:val="clear" w:color="auto" w:fill="FFFFFF"/>
        </w:rPr>
      </w:pPr>
      <w:r w:rsidRPr="006B1A86">
        <w:rPr>
          <w:rFonts w:ascii="Calibri" w:hAnsi="Calibri" w:cs="Arial"/>
          <w:color w:val="000000"/>
          <w:shd w:val="clear" w:color="auto" w:fill="FFFFFF"/>
        </w:rPr>
        <w:t>Controlled the operations for installation, configuration and deploy web based application on Tomcat web server</w:t>
      </w:r>
    </w:p>
    <w:p w:rsidR="00156639" w:rsidRPr="006B1A86" w:rsidRDefault="00156639" w:rsidP="00776974">
      <w:pPr>
        <w:pStyle w:val="ListParagraph"/>
        <w:numPr>
          <w:ilvl w:val="0"/>
          <w:numId w:val="28"/>
        </w:numPr>
        <w:spacing w:before="20" w:after="20"/>
        <w:jc w:val="both"/>
        <w:rPr>
          <w:rFonts w:ascii="Calibri" w:hAnsi="Calibri" w:cs="Arial"/>
          <w:color w:val="000000"/>
          <w:shd w:val="clear" w:color="auto" w:fill="FFFFFF"/>
        </w:rPr>
      </w:pPr>
      <w:r w:rsidRPr="006B1A86">
        <w:rPr>
          <w:rFonts w:ascii="Calibri" w:hAnsi="Calibri" w:cs="Arial"/>
          <w:color w:val="000000"/>
          <w:shd w:val="clear" w:color="auto" w:fill="FFFFFF"/>
        </w:rPr>
        <w:t>Led as team lead &amp; managed the activities for design &amp; coding in Java, Java Bean, Servlet, HTML, JavaScript, Jdeveloper10.0.3 (</w:t>
      </w:r>
      <w:smartTag w:uri="urn:schemas-microsoft-com:office:smarttags" w:element="stockticker">
        <w:r w:rsidRPr="006B1A86">
          <w:rPr>
            <w:rFonts w:ascii="Calibri" w:hAnsi="Calibri" w:cs="Arial"/>
            <w:color w:val="000000"/>
            <w:shd w:val="clear" w:color="auto" w:fill="FFFFFF"/>
          </w:rPr>
          <w:t>IDE)</w:t>
        </w:r>
      </w:smartTag>
      <w:r w:rsidRPr="006B1A86">
        <w:rPr>
          <w:rFonts w:ascii="Calibri" w:hAnsi="Calibri" w:cs="Arial"/>
          <w:color w:val="000000"/>
          <w:shd w:val="clear" w:color="auto" w:fill="FFFFFF"/>
        </w:rPr>
        <w:t xml:space="preserve"> etc.</w:t>
      </w:r>
    </w:p>
    <w:p w:rsidR="00742F2A" w:rsidRDefault="00742F2A" w:rsidP="00156639">
      <w:pPr>
        <w:pStyle w:val="BodyTextIndent2"/>
        <w:spacing w:after="0" w:line="240" w:lineRule="auto"/>
        <w:ind w:left="0" w:right="86"/>
        <w:rPr>
          <w:rFonts w:ascii="Calibri" w:hAnsi="Calibri" w:cs="Courier New"/>
          <w:b/>
        </w:rPr>
      </w:pPr>
    </w:p>
    <w:p w:rsidR="00156639" w:rsidRPr="006B1A86" w:rsidRDefault="00156639" w:rsidP="00156639">
      <w:pPr>
        <w:pStyle w:val="BodyTextIndent2"/>
        <w:spacing w:after="0" w:line="240" w:lineRule="auto"/>
        <w:ind w:left="0" w:right="86"/>
        <w:rPr>
          <w:rFonts w:ascii="Calibri" w:hAnsi="Calibri" w:cs="Courier New"/>
        </w:rPr>
      </w:pPr>
      <w:r w:rsidRPr="006B1A86">
        <w:rPr>
          <w:rFonts w:ascii="Calibri" w:hAnsi="Calibri" w:cs="Courier New"/>
          <w:b/>
        </w:rPr>
        <w:t>Title:</w:t>
      </w:r>
      <w:r w:rsidRPr="006B1A86">
        <w:rPr>
          <w:rFonts w:ascii="Calibri" w:hAnsi="Calibri" w:cs="Courier New"/>
          <w:b/>
        </w:rPr>
        <w:tab/>
      </w:r>
      <w:r w:rsidRPr="006B1A86">
        <w:rPr>
          <w:rFonts w:ascii="Calibri" w:hAnsi="Calibri" w:cs="Courier New"/>
          <w:b/>
        </w:rPr>
        <w:tab/>
      </w:r>
      <w:r w:rsidR="00D63ECA">
        <w:rPr>
          <w:rFonts w:ascii="Calibri" w:hAnsi="Calibri"/>
        </w:rPr>
        <w:t>LG</w:t>
      </w:r>
      <w:r w:rsidR="00EC7585" w:rsidRPr="006B1A86">
        <w:rPr>
          <w:rFonts w:ascii="Calibri" w:hAnsi="Calibri"/>
        </w:rPr>
        <w:t xml:space="preserve"> Dealer</w:t>
      </w:r>
      <w:r w:rsidR="00B33D51">
        <w:rPr>
          <w:rFonts w:ascii="Calibri" w:hAnsi="Calibri"/>
        </w:rPr>
        <w:t xml:space="preserve"> </w:t>
      </w:r>
      <w:r w:rsidR="00EC7585" w:rsidRPr="006B1A86">
        <w:rPr>
          <w:rFonts w:ascii="Calibri" w:hAnsi="Calibri"/>
        </w:rPr>
        <w:t>NET</w:t>
      </w:r>
    </w:p>
    <w:p w:rsidR="00156639" w:rsidRPr="006B1A86" w:rsidRDefault="00156639" w:rsidP="00156639">
      <w:pPr>
        <w:pStyle w:val="BodyTextIndent2"/>
        <w:spacing w:after="0" w:line="240" w:lineRule="auto"/>
        <w:ind w:left="0" w:right="86"/>
        <w:rPr>
          <w:rFonts w:ascii="Calibri" w:hAnsi="Calibri" w:cs="Courier New"/>
          <w:b/>
        </w:rPr>
      </w:pPr>
      <w:r w:rsidRPr="006B1A86">
        <w:rPr>
          <w:rFonts w:ascii="Calibri" w:hAnsi="Calibri" w:cs="Courier New"/>
          <w:b/>
        </w:rPr>
        <w:t>Duration:</w:t>
      </w:r>
      <w:r w:rsidRPr="006B1A86">
        <w:rPr>
          <w:rFonts w:ascii="Calibri" w:hAnsi="Calibri" w:cs="Courier New"/>
          <w:b/>
        </w:rPr>
        <w:tab/>
      </w:r>
      <w:r w:rsidR="00F266C6" w:rsidRPr="006B1A86">
        <w:rPr>
          <w:rFonts w:ascii="Calibri" w:hAnsi="Calibri" w:cs="Courier New"/>
        </w:rPr>
        <w:t>Jun’06-Sep’07</w:t>
      </w:r>
    </w:p>
    <w:p w:rsidR="00156639" w:rsidRPr="002E6AC8" w:rsidRDefault="00156639" w:rsidP="00156639">
      <w:pPr>
        <w:pStyle w:val="BodyTextIndent2"/>
        <w:spacing w:after="0" w:line="240" w:lineRule="auto"/>
        <w:ind w:left="0" w:right="90"/>
        <w:rPr>
          <w:rFonts w:ascii="Calibri" w:hAnsi="Calibri"/>
          <w:snapToGrid w:val="0"/>
        </w:rPr>
      </w:pPr>
      <w:r w:rsidRPr="006B1A86">
        <w:rPr>
          <w:rFonts w:ascii="Calibri" w:hAnsi="Calibri" w:cs="Courier New"/>
          <w:b/>
        </w:rPr>
        <w:t>Client:</w:t>
      </w:r>
      <w:r w:rsidRPr="006B1A86">
        <w:rPr>
          <w:rFonts w:ascii="Calibri" w:hAnsi="Calibri" w:cs="Courier New"/>
          <w:b/>
        </w:rPr>
        <w:tab/>
      </w:r>
      <w:r w:rsidRPr="006B1A86">
        <w:rPr>
          <w:rFonts w:ascii="Calibri" w:hAnsi="Calibri" w:cs="Courier New"/>
          <w:b/>
        </w:rPr>
        <w:tab/>
      </w:r>
      <w:r w:rsidR="00F266C6">
        <w:rPr>
          <w:rFonts w:ascii="Calibri" w:hAnsi="Calibri" w:cs="Courier New"/>
        </w:rPr>
        <w:t>LG</w:t>
      </w:r>
    </w:p>
    <w:p w:rsidR="00156639" w:rsidRPr="006B1A86" w:rsidRDefault="00156639" w:rsidP="00156639">
      <w:pPr>
        <w:pStyle w:val="BodyTextIndent2"/>
        <w:spacing w:after="0" w:line="240" w:lineRule="auto"/>
        <w:ind w:left="0" w:right="86"/>
        <w:rPr>
          <w:rFonts w:ascii="Calibri" w:hAnsi="Calibri" w:cs="Courier New"/>
        </w:rPr>
      </w:pPr>
      <w:r w:rsidRPr="006B1A86">
        <w:rPr>
          <w:rFonts w:ascii="Calibri" w:hAnsi="Calibri" w:cs="Courier New"/>
          <w:b/>
        </w:rPr>
        <w:t>Tools:</w:t>
      </w:r>
      <w:r w:rsidRPr="006B1A86">
        <w:rPr>
          <w:rFonts w:ascii="Calibri" w:hAnsi="Calibri" w:cs="Courier New"/>
          <w:b/>
        </w:rPr>
        <w:tab/>
      </w:r>
      <w:r w:rsidRPr="006B1A86">
        <w:rPr>
          <w:rFonts w:ascii="Calibri" w:hAnsi="Calibri" w:cs="Courier New"/>
          <w:b/>
        </w:rPr>
        <w:tab/>
      </w:r>
      <w:r w:rsidRPr="006B1A86">
        <w:rPr>
          <w:rFonts w:ascii="Calibri" w:hAnsi="Calibri" w:cs="Courier New"/>
        </w:rPr>
        <w:t>Java, JSP, Java Bean, Struts, Servlet</w:t>
      </w:r>
      <w:r w:rsidR="00EC7585" w:rsidRPr="006B1A86">
        <w:rPr>
          <w:rFonts w:ascii="Calibri" w:hAnsi="Calibri" w:cs="Courier New"/>
        </w:rPr>
        <w:t>, Jdeveloper</w:t>
      </w:r>
    </w:p>
    <w:p w:rsidR="00271B4E" w:rsidRPr="006B1A86" w:rsidRDefault="00271B4E" w:rsidP="00271B4E">
      <w:pPr>
        <w:pStyle w:val="BodyTextIndent2"/>
        <w:spacing w:after="0" w:line="240" w:lineRule="auto"/>
        <w:ind w:left="0" w:right="86"/>
        <w:rPr>
          <w:rFonts w:ascii="Calibri" w:hAnsi="Calibri" w:cs="Courier New"/>
        </w:rPr>
      </w:pPr>
      <w:r w:rsidRPr="00271B4E">
        <w:rPr>
          <w:rFonts w:ascii="Calibri" w:hAnsi="Calibri" w:cs="Courier New"/>
          <w:b/>
        </w:rPr>
        <w:t>Project:</w:t>
      </w:r>
      <w:r>
        <w:rPr>
          <w:rFonts w:ascii="Calibri" w:hAnsi="Calibri" w:cs="Courier New"/>
        </w:rPr>
        <w:t xml:space="preserve"> </w:t>
      </w:r>
      <w:r>
        <w:rPr>
          <w:rFonts w:ascii="Calibri" w:hAnsi="Calibri" w:cs="Courier New"/>
        </w:rPr>
        <w:tab/>
      </w:r>
      <w:r>
        <w:rPr>
          <w:rFonts w:ascii="Calibri" w:hAnsi="Calibri" w:cs="Courier New"/>
        </w:rPr>
        <w:tab/>
        <w:t>Support</w:t>
      </w:r>
    </w:p>
    <w:p w:rsidR="00156639" w:rsidRDefault="00156639" w:rsidP="00156639">
      <w:pPr>
        <w:pStyle w:val="ListParagraph"/>
        <w:spacing w:before="20" w:after="20"/>
        <w:ind w:left="0"/>
        <w:jc w:val="both"/>
        <w:rPr>
          <w:rFonts w:ascii="Calibri" w:hAnsi="Calibri" w:cs="Arial"/>
          <w:color w:val="000000"/>
          <w:shd w:val="clear" w:color="auto" w:fill="FFFFFF"/>
        </w:rPr>
      </w:pPr>
    </w:p>
    <w:p w:rsidR="00742F2A" w:rsidRPr="00016727" w:rsidRDefault="00742F2A" w:rsidP="00742F2A">
      <w:pPr>
        <w:autoSpaceDE w:val="0"/>
        <w:autoSpaceDN w:val="0"/>
        <w:adjustRightInd w:val="0"/>
        <w:jc w:val="both"/>
        <w:rPr>
          <w:rFonts w:ascii="Calibri" w:hAnsi="Calibri" w:cs="Helvetica"/>
          <w:i/>
        </w:rPr>
      </w:pPr>
      <w:r w:rsidRPr="00016727">
        <w:rPr>
          <w:rFonts w:ascii="Calibri" w:hAnsi="Calibri" w:cs="Helvetica"/>
          <w:i/>
        </w:rPr>
        <w:t xml:space="preserve">The LGDealer Net application is very useful System for LG users. It is based of distributed architecture.  It is a web-based application developed by using struts Framework (MVC) and backend we are using oracle9i database.  LG Dealer uses LGDealerNet Application </w:t>
      </w:r>
      <w:r w:rsidRPr="00016727">
        <w:rPr>
          <w:rFonts w:ascii="Calibri" w:hAnsi="Calibri" w:cs="Helvetica"/>
          <w:i/>
        </w:rPr>
        <w:lastRenderedPageBreak/>
        <w:t>for monthly e-Confirmation, and edits your Login/Transaction credentials. Branch will be able to register a new Dealer and also Add/Delete/Update Branch E-Mail Address.</w:t>
      </w:r>
    </w:p>
    <w:p w:rsidR="00742F2A" w:rsidRPr="00016727" w:rsidRDefault="00742F2A" w:rsidP="00742F2A">
      <w:pPr>
        <w:numPr>
          <w:ilvl w:val="0"/>
          <w:numId w:val="39"/>
        </w:numPr>
        <w:autoSpaceDE w:val="0"/>
        <w:autoSpaceDN w:val="0"/>
        <w:adjustRightInd w:val="0"/>
        <w:jc w:val="both"/>
        <w:rPr>
          <w:rFonts w:ascii="Calibri" w:hAnsi="Calibri" w:cs="Helvetica"/>
          <w:i/>
        </w:rPr>
      </w:pPr>
      <w:r w:rsidRPr="00016727">
        <w:rPr>
          <w:rFonts w:ascii="Calibri" w:hAnsi="Calibri"/>
        </w:rPr>
        <w:t>It contains two Modules such as:</w:t>
      </w:r>
    </w:p>
    <w:p w:rsidR="00742F2A" w:rsidRPr="00016727" w:rsidRDefault="00742F2A" w:rsidP="00742F2A">
      <w:pPr>
        <w:numPr>
          <w:ilvl w:val="0"/>
          <w:numId w:val="41"/>
        </w:numPr>
        <w:rPr>
          <w:rFonts w:ascii="Calibri" w:hAnsi="Calibri"/>
        </w:rPr>
      </w:pPr>
      <w:r w:rsidRPr="00016727">
        <w:rPr>
          <w:rFonts w:ascii="Calibri" w:hAnsi="Calibri"/>
        </w:rPr>
        <w:t>Branch Module</w:t>
      </w:r>
    </w:p>
    <w:p w:rsidR="00742F2A" w:rsidRPr="00016727" w:rsidRDefault="00742F2A" w:rsidP="00742F2A">
      <w:pPr>
        <w:numPr>
          <w:ilvl w:val="0"/>
          <w:numId w:val="41"/>
        </w:numPr>
        <w:rPr>
          <w:rFonts w:ascii="Calibri" w:hAnsi="Calibri"/>
        </w:rPr>
      </w:pPr>
      <w:r w:rsidRPr="00016727">
        <w:rPr>
          <w:rFonts w:ascii="Calibri" w:hAnsi="Calibri"/>
        </w:rPr>
        <w:t>Dealer Module</w:t>
      </w:r>
    </w:p>
    <w:p w:rsidR="00742F2A" w:rsidRDefault="00742F2A" w:rsidP="00742F2A">
      <w:pPr>
        <w:rPr>
          <w:rFonts w:ascii="Garamond" w:hAnsi="Garamond"/>
          <w:sz w:val="22"/>
          <w:szCs w:val="22"/>
        </w:rPr>
      </w:pPr>
      <w:r>
        <w:rPr>
          <w:rFonts w:ascii="Garamond" w:hAnsi="Garamond"/>
          <w:sz w:val="22"/>
          <w:szCs w:val="22"/>
        </w:rPr>
        <w:t xml:space="preserve">                                     </w:t>
      </w:r>
    </w:p>
    <w:p w:rsidR="00742F2A" w:rsidRPr="003A61AE" w:rsidRDefault="00A83822" w:rsidP="00156639">
      <w:pPr>
        <w:pStyle w:val="ListParagraph"/>
        <w:spacing w:before="20" w:after="20"/>
        <w:ind w:left="0"/>
        <w:jc w:val="both"/>
        <w:rPr>
          <w:rFonts w:ascii="Calibri" w:hAnsi="Calibri" w:cs="Arial"/>
          <w:b/>
          <w:color w:val="000000"/>
          <w:shd w:val="clear" w:color="auto" w:fill="FFFFFF"/>
        </w:rPr>
      </w:pPr>
      <w:r w:rsidRPr="003A61AE">
        <w:rPr>
          <w:rFonts w:ascii="Calibri" w:hAnsi="Calibri" w:cs="Arial"/>
          <w:b/>
          <w:color w:val="000000"/>
          <w:shd w:val="clear" w:color="auto" w:fill="FFFFFF"/>
        </w:rPr>
        <w:t>Role:</w:t>
      </w:r>
    </w:p>
    <w:p w:rsidR="00A83822" w:rsidRPr="00B377B3" w:rsidRDefault="003A61AE" w:rsidP="003A61AE">
      <w:pPr>
        <w:numPr>
          <w:ilvl w:val="0"/>
          <w:numId w:val="42"/>
        </w:numPr>
        <w:suppressAutoHyphens/>
        <w:jc w:val="both"/>
        <w:rPr>
          <w:rFonts w:ascii="Calibri" w:hAnsi="Calibri" w:cs="Courier New"/>
        </w:rPr>
      </w:pPr>
      <w:r w:rsidRPr="00B377B3">
        <w:rPr>
          <w:rFonts w:ascii="Calibri" w:hAnsi="Calibri" w:cs="Courier New"/>
        </w:rPr>
        <w:t>Involved</w:t>
      </w:r>
      <w:r w:rsidR="00A83822" w:rsidRPr="00B377B3">
        <w:rPr>
          <w:rFonts w:ascii="Calibri" w:hAnsi="Calibri" w:cs="Courier New"/>
        </w:rPr>
        <w:t xml:space="preserve"> </w:t>
      </w:r>
      <w:r w:rsidRPr="00B377B3">
        <w:rPr>
          <w:rFonts w:ascii="Calibri" w:hAnsi="Calibri" w:cs="Courier New"/>
        </w:rPr>
        <w:t xml:space="preserve">in </w:t>
      </w:r>
      <w:r w:rsidR="00A83822" w:rsidRPr="00B377B3">
        <w:rPr>
          <w:rFonts w:ascii="Calibri" w:hAnsi="Calibri" w:cs="Courier New"/>
        </w:rPr>
        <w:t>design, implementation and coding in, Java, Java Bean, Struts, HTML, and JavaScript etc.</w:t>
      </w:r>
    </w:p>
    <w:p w:rsidR="00A83822" w:rsidRPr="00B377B3" w:rsidRDefault="003A61AE" w:rsidP="003A61AE">
      <w:pPr>
        <w:numPr>
          <w:ilvl w:val="0"/>
          <w:numId w:val="42"/>
        </w:numPr>
        <w:suppressAutoHyphens/>
        <w:jc w:val="both"/>
        <w:rPr>
          <w:rFonts w:ascii="Calibri" w:hAnsi="Calibri" w:cs="Courier New"/>
        </w:rPr>
      </w:pPr>
      <w:r w:rsidRPr="00B377B3">
        <w:rPr>
          <w:rFonts w:ascii="Calibri" w:hAnsi="Calibri" w:cs="Courier New"/>
        </w:rPr>
        <w:t>Effectively utilized the</w:t>
      </w:r>
      <w:r w:rsidR="00A83822" w:rsidRPr="00B377B3">
        <w:rPr>
          <w:rFonts w:ascii="Calibri" w:hAnsi="Calibri" w:cs="Courier New"/>
        </w:rPr>
        <w:t xml:space="preserve"> Apache Struts 1.</w:t>
      </w:r>
      <w:r w:rsidRPr="00B377B3">
        <w:rPr>
          <w:rFonts w:ascii="Calibri" w:hAnsi="Calibri" w:cs="Courier New"/>
        </w:rPr>
        <w:t>2 architecture</w:t>
      </w:r>
    </w:p>
    <w:p w:rsidR="00A83822" w:rsidRPr="00B377B3" w:rsidRDefault="003A61AE" w:rsidP="003A61AE">
      <w:pPr>
        <w:numPr>
          <w:ilvl w:val="0"/>
          <w:numId w:val="42"/>
        </w:numPr>
        <w:suppressAutoHyphens/>
        <w:jc w:val="both"/>
        <w:rPr>
          <w:rFonts w:ascii="Calibri" w:hAnsi="Calibri" w:cs="Courier New"/>
        </w:rPr>
      </w:pPr>
      <w:r w:rsidRPr="00B377B3">
        <w:rPr>
          <w:rFonts w:ascii="Calibri" w:hAnsi="Calibri" w:cs="Courier New"/>
        </w:rPr>
        <w:t xml:space="preserve">Managed the installation, configuration and deployed </w:t>
      </w:r>
      <w:r w:rsidR="00A83822" w:rsidRPr="00B377B3">
        <w:rPr>
          <w:rFonts w:ascii="Calibri" w:hAnsi="Calibri" w:cs="Courier New"/>
        </w:rPr>
        <w:t>web based a</w:t>
      </w:r>
      <w:r w:rsidRPr="00B377B3">
        <w:rPr>
          <w:rFonts w:ascii="Calibri" w:hAnsi="Calibri" w:cs="Courier New"/>
        </w:rPr>
        <w:t>pplication on Tomcat Web server</w:t>
      </w:r>
    </w:p>
    <w:p w:rsidR="00A83822" w:rsidRPr="00A83822" w:rsidRDefault="00A83822" w:rsidP="00A83822">
      <w:pPr>
        <w:pStyle w:val="ListParagraph"/>
        <w:spacing w:before="20" w:after="20"/>
        <w:ind w:left="0"/>
        <w:jc w:val="both"/>
        <w:rPr>
          <w:rFonts w:ascii="Calibri" w:hAnsi="Calibri" w:cs="Arial"/>
          <w:color w:val="000000"/>
          <w:sz w:val="24"/>
          <w:szCs w:val="24"/>
          <w:shd w:val="clear" w:color="auto" w:fill="FFFFFF"/>
        </w:rPr>
      </w:pPr>
    </w:p>
    <w:sectPr w:rsidR="00A83822" w:rsidRPr="00A83822" w:rsidSect="004D332B">
      <w:type w:val="continuous"/>
      <w:pgSz w:w="11909" w:h="16834" w:code="9"/>
      <w:pgMar w:top="737" w:right="624" w:bottom="737" w:left="624" w:header="0" w:footer="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4D03" w:rsidRDefault="00674D03">
      <w:r>
        <w:separator/>
      </w:r>
    </w:p>
  </w:endnote>
  <w:endnote w:type="continuationSeparator" w:id="1">
    <w:p w:rsidR="00674D03" w:rsidRDefault="00674D03">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EF3" w:rsidRPr="007F6F2E" w:rsidRDefault="00064EF3" w:rsidP="00064EF3">
    <w:pPr>
      <w:jc w:val="center"/>
      <w:rPr>
        <w:rFonts w:cs="Arial"/>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4D03" w:rsidRDefault="00674D03">
      <w:r>
        <w:separator/>
      </w:r>
    </w:p>
  </w:footnote>
  <w:footnote w:type="continuationSeparator" w:id="1">
    <w:p w:rsidR="00674D03" w:rsidRDefault="00674D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Wingdings 3" w:hAnsi="Wingdings 3"/>
      </w:rPr>
    </w:lvl>
  </w:abstractNum>
  <w:abstractNum w:abstractNumId="1">
    <w:nsid w:val="0000000A"/>
    <w:multiLevelType w:val="multilevel"/>
    <w:tmpl w:val="0000000A"/>
    <w:name w:val="WW8Num10"/>
    <w:lvl w:ilvl="0">
      <w:start w:val="1"/>
      <w:numFmt w:val="bullet"/>
      <w:lvlText w:val=""/>
      <w:lvlJc w:val="left"/>
      <w:pPr>
        <w:tabs>
          <w:tab w:val="num" w:pos="630"/>
        </w:tabs>
        <w:ind w:left="630" w:hanging="360"/>
      </w:pPr>
      <w:rPr>
        <w:rFonts w:ascii="Wingdings" w:hAnsi="Wingdings"/>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C"/>
    <w:multiLevelType w:val="singleLevel"/>
    <w:tmpl w:val="0000000C"/>
    <w:name w:val="WW8Num12"/>
    <w:lvl w:ilvl="0">
      <w:start w:val="1"/>
      <w:numFmt w:val="bullet"/>
      <w:lvlText w:val=""/>
      <w:lvlJc w:val="left"/>
      <w:pPr>
        <w:tabs>
          <w:tab w:val="num" w:pos="720"/>
        </w:tabs>
        <w:ind w:left="720" w:hanging="360"/>
      </w:pPr>
      <w:rPr>
        <w:rFonts w:ascii="Wingdings" w:hAnsi="Wingdings"/>
      </w:rPr>
    </w:lvl>
  </w:abstractNum>
  <w:abstractNum w:abstractNumId="3">
    <w:nsid w:val="00DC2F0E"/>
    <w:multiLevelType w:val="hybridMultilevel"/>
    <w:tmpl w:val="CD12C3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7F1520"/>
    <w:multiLevelType w:val="hybridMultilevel"/>
    <w:tmpl w:val="48FC46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B5216A"/>
    <w:multiLevelType w:val="hybridMultilevel"/>
    <w:tmpl w:val="2FBA6186"/>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3E4BCD"/>
    <w:multiLevelType w:val="hybridMultilevel"/>
    <w:tmpl w:val="5948B6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0B724A"/>
    <w:multiLevelType w:val="hybridMultilevel"/>
    <w:tmpl w:val="86923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300E8E"/>
    <w:multiLevelType w:val="hybridMultilevel"/>
    <w:tmpl w:val="32C4D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E16642C"/>
    <w:multiLevelType w:val="hybridMultilevel"/>
    <w:tmpl w:val="5E36C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4855D6"/>
    <w:multiLevelType w:val="hybridMultilevel"/>
    <w:tmpl w:val="844CE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E972FD3"/>
    <w:multiLevelType w:val="hybridMultilevel"/>
    <w:tmpl w:val="01DE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E937B4"/>
    <w:multiLevelType w:val="hybridMultilevel"/>
    <w:tmpl w:val="681697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4741D2"/>
    <w:multiLevelType w:val="hybridMultilevel"/>
    <w:tmpl w:val="C478A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9DA3E00"/>
    <w:multiLevelType w:val="hybridMultilevel"/>
    <w:tmpl w:val="8EC6A8B4"/>
    <w:lvl w:ilvl="0" w:tplc="FFFFFFFF">
      <w:start w:val="1"/>
      <w:numFmt w:val="bullet"/>
      <w:lvlText w:val=""/>
      <w:lvlJc w:val="left"/>
      <w:pPr>
        <w:tabs>
          <w:tab w:val="num" w:pos="1680"/>
        </w:tabs>
        <w:ind w:left="1680" w:hanging="360"/>
      </w:pPr>
      <w:rPr>
        <w:rFonts w:ascii="Wingdings" w:hAnsi="Wingdings" w:hint="default"/>
      </w:rPr>
    </w:lvl>
    <w:lvl w:ilvl="1" w:tplc="FFFFFFFF" w:tentative="1">
      <w:start w:val="1"/>
      <w:numFmt w:val="bullet"/>
      <w:lvlText w:val="o"/>
      <w:lvlJc w:val="left"/>
      <w:pPr>
        <w:tabs>
          <w:tab w:val="num" w:pos="2400"/>
        </w:tabs>
        <w:ind w:left="2400" w:hanging="360"/>
      </w:pPr>
      <w:rPr>
        <w:rFonts w:ascii="Courier New" w:hAnsi="Courier New" w:cs="Courier New" w:hint="default"/>
      </w:rPr>
    </w:lvl>
    <w:lvl w:ilvl="2" w:tplc="FFFFFFFF" w:tentative="1">
      <w:start w:val="1"/>
      <w:numFmt w:val="bullet"/>
      <w:lvlText w:val=""/>
      <w:lvlJc w:val="left"/>
      <w:pPr>
        <w:tabs>
          <w:tab w:val="num" w:pos="3120"/>
        </w:tabs>
        <w:ind w:left="3120" w:hanging="360"/>
      </w:pPr>
      <w:rPr>
        <w:rFonts w:ascii="Wingdings" w:hAnsi="Wingdings" w:hint="default"/>
      </w:rPr>
    </w:lvl>
    <w:lvl w:ilvl="3" w:tplc="FFFFFFFF" w:tentative="1">
      <w:start w:val="1"/>
      <w:numFmt w:val="bullet"/>
      <w:lvlText w:val=""/>
      <w:lvlJc w:val="left"/>
      <w:pPr>
        <w:tabs>
          <w:tab w:val="num" w:pos="3840"/>
        </w:tabs>
        <w:ind w:left="3840" w:hanging="360"/>
      </w:pPr>
      <w:rPr>
        <w:rFonts w:ascii="Symbol" w:hAnsi="Symbol" w:hint="default"/>
      </w:rPr>
    </w:lvl>
    <w:lvl w:ilvl="4" w:tplc="FFFFFFFF" w:tentative="1">
      <w:start w:val="1"/>
      <w:numFmt w:val="bullet"/>
      <w:lvlText w:val="o"/>
      <w:lvlJc w:val="left"/>
      <w:pPr>
        <w:tabs>
          <w:tab w:val="num" w:pos="4560"/>
        </w:tabs>
        <w:ind w:left="4560" w:hanging="360"/>
      </w:pPr>
      <w:rPr>
        <w:rFonts w:ascii="Courier New" w:hAnsi="Courier New" w:cs="Courier New" w:hint="default"/>
      </w:rPr>
    </w:lvl>
    <w:lvl w:ilvl="5" w:tplc="FFFFFFFF" w:tentative="1">
      <w:start w:val="1"/>
      <w:numFmt w:val="bullet"/>
      <w:lvlText w:val=""/>
      <w:lvlJc w:val="left"/>
      <w:pPr>
        <w:tabs>
          <w:tab w:val="num" w:pos="5280"/>
        </w:tabs>
        <w:ind w:left="5280" w:hanging="360"/>
      </w:pPr>
      <w:rPr>
        <w:rFonts w:ascii="Wingdings" w:hAnsi="Wingdings" w:hint="default"/>
      </w:rPr>
    </w:lvl>
    <w:lvl w:ilvl="6" w:tplc="FFFFFFFF" w:tentative="1">
      <w:start w:val="1"/>
      <w:numFmt w:val="bullet"/>
      <w:lvlText w:val=""/>
      <w:lvlJc w:val="left"/>
      <w:pPr>
        <w:tabs>
          <w:tab w:val="num" w:pos="6000"/>
        </w:tabs>
        <w:ind w:left="6000" w:hanging="360"/>
      </w:pPr>
      <w:rPr>
        <w:rFonts w:ascii="Symbol" w:hAnsi="Symbol" w:hint="default"/>
      </w:rPr>
    </w:lvl>
    <w:lvl w:ilvl="7" w:tplc="FFFFFFFF" w:tentative="1">
      <w:start w:val="1"/>
      <w:numFmt w:val="bullet"/>
      <w:lvlText w:val="o"/>
      <w:lvlJc w:val="left"/>
      <w:pPr>
        <w:tabs>
          <w:tab w:val="num" w:pos="6720"/>
        </w:tabs>
        <w:ind w:left="6720" w:hanging="360"/>
      </w:pPr>
      <w:rPr>
        <w:rFonts w:ascii="Courier New" w:hAnsi="Courier New" w:cs="Courier New" w:hint="default"/>
      </w:rPr>
    </w:lvl>
    <w:lvl w:ilvl="8" w:tplc="FFFFFFFF" w:tentative="1">
      <w:start w:val="1"/>
      <w:numFmt w:val="bullet"/>
      <w:lvlText w:val=""/>
      <w:lvlJc w:val="left"/>
      <w:pPr>
        <w:tabs>
          <w:tab w:val="num" w:pos="7440"/>
        </w:tabs>
        <w:ind w:left="7440" w:hanging="360"/>
      </w:pPr>
      <w:rPr>
        <w:rFonts w:ascii="Wingdings" w:hAnsi="Wingdings" w:hint="default"/>
      </w:rPr>
    </w:lvl>
  </w:abstractNum>
  <w:abstractNum w:abstractNumId="15">
    <w:nsid w:val="33615333"/>
    <w:multiLevelType w:val="hybridMultilevel"/>
    <w:tmpl w:val="026069B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4C367C4"/>
    <w:multiLevelType w:val="hybridMultilevel"/>
    <w:tmpl w:val="B8E4BA38"/>
    <w:lvl w:ilvl="0" w:tplc="6F0824FC">
      <w:start w:val="1"/>
      <w:numFmt w:val="bullet"/>
      <w:lvlText w:val=""/>
      <w:lvlJc w:val="left"/>
      <w:pPr>
        <w:tabs>
          <w:tab w:val="num" w:pos="1440"/>
        </w:tabs>
        <w:ind w:left="1440" w:hanging="360"/>
      </w:pPr>
      <w:rPr>
        <w:rFonts w:ascii="Wingdings" w:hAnsi="Wingdings" w:hint="default"/>
        <w:sz w:val="22"/>
        <w:szCs w:val="22"/>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36F22163"/>
    <w:multiLevelType w:val="hybridMultilevel"/>
    <w:tmpl w:val="4258B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72F4AB0"/>
    <w:multiLevelType w:val="hybridMultilevel"/>
    <w:tmpl w:val="FE583126"/>
    <w:lvl w:ilvl="0" w:tplc="E18406C4">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76E2F2B"/>
    <w:multiLevelType w:val="multilevel"/>
    <w:tmpl w:val="7306394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170"/>
        </w:tabs>
        <w:ind w:left="1170" w:hanging="360"/>
      </w:pPr>
      <w:rPr>
        <w:rFonts w:ascii="Wingdings" w:hAnsi="Wingdings"/>
      </w:rPr>
    </w:lvl>
    <w:lvl w:ilvl="2">
      <w:start w:val="1"/>
      <w:numFmt w:val="bullet"/>
      <w:lvlText w:val=""/>
      <w:lvlJc w:val="left"/>
      <w:pPr>
        <w:tabs>
          <w:tab w:val="num" w:pos="1890"/>
        </w:tabs>
        <w:ind w:left="1890" w:hanging="360"/>
      </w:pPr>
      <w:rPr>
        <w:rFonts w:ascii="Wingdings" w:hAnsi="Wingdings"/>
      </w:rPr>
    </w:lvl>
    <w:lvl w:ilvl="3">
      <w:start w:val="1"/>
      <w:numFmt w:val="bullet"/>
      <w:lvlText w:val=""/>
      <w:lvlJc w:val="left"/>
      <w:pPr>
        <w:tabs>
          <w:tab w:val="num" w:pos="2610"/>
        </w:tabs>
        <w:ind w:left="2610" w:hanging="360"/>
      </w:pPr>
      <w:rPr>
        <w:rFonts w:ascii="Symbol" w:hAnsi="Symbol"/>
      </w:rPr>
    </w:lvl>
    <w:lvl w:ilvl="4">
      <w:start w:val="1"/>
      <w:numFmt w:val="bullet"/>
      <w:lvlText w:val="o"/>
      <w:lvlJc w:val="left"/>
      <w:pPr>
        <w:tabs>
          <w:tab w:val="num" w:pos="3330"/>
        </w:tabs>
        <w:ind w:left="3330" w:hanging="360"/>
      </w:pPr>
      <w:rPr>
        <w:rFonts w:ascii="Courier New" w:hAnsi="Courier New"/>
      </w:rPr>
    </w:lvl>
    <w:lvl w:ilvl="5">
      <w:start w:val="1"/>
      <w:numFmt w:val="bullet"/>
      <w:lvlText w:val=""/>
      <w:lvlJc w:val="left"/>
      <w:pPr>
        <w:tabs>
          <w:tab w:val="num" w:pos="4050"/>
        </w:tabs>
        <w:ind w:left="4050" w:hanging="360"/>
      </w:pPr>
      <w:rPr>
        <w:rFonts w:ascii="Wingdings" w:hAnsi="Wingdings"/>
      </w:rPr>
    </w:lvl>
    <w:lvl w:ilvl="6">
      <w:start w:val="1"/>
      <w:numFmt w:val="bullet"/>
      <w:lvlText w:val=""/>
      <w:lvlJc w:val="left"/>
      <w:pPr>
        <w:tabs>
          <w:tab w:val="num" w:pos="4770"/>
        </w:tabs>
        <w:ind w:left="4770" w:hanging="360"/>
      </w:pPr>
      <w:rPr>
        <w:rFonts w:ascii="Symbol" w:hAnsi="Symbol"/>
      </w:rPr>
    </w:lvl>
    <w:lvl w:ilvl="7">
      <w:start w:val="1"/>
      <w:numFmt w:val="bullet"/>
      <w:lvlText w:val="o"/>
      <w:lvlJc w:val="left"/>
      <w:pPr>
        <w:tabs>
          <w:tab w:val="num" w:pos="5490"/>
        </w:tabs>
        <w:ind w:left="5490" w:hanging="360"/>
      </w:pPr>
      <w:rPr>
        <w:rFonts w:ascii="Courier New" w:hAnsi="Courier New"/>
      </w:rPr>
    </w:lvl>
    <w:lvl w:ilvl="8">
      <w:start w:val="1"/>
      <w:numFmt w:val="bullet"/>
      <w:lvlText w:val=""/>
      <w:lvlJc w:val="left"/>
      <w:pPr>
        <w:tabs>
          <w:tab w:val="num" w:pos="6210"/>
        </w:tabs>
        <w:ind w:left="6210" w:hanging="360"/>
      </w:pPr>
      <w:rPr>
        <w:rFonts w:ascii="Wingdings" w:hAnsi="Wingdings"/>
      </w:rPr>
    </w:lvl>
  </w:abstractNum>
  <w:abstractNum w:abstractNumId="20">
    <w:nsid w:val="415D58BC"/>
    <w:multiLevelType w:val="hybridMultilevel"/>
    <w:tmpl w:val="38EC49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43012EE1"/>
    <w:multiLevelType w:val="hybridMultilevel"/>
    <w:tmpl w:val="5F0CDF4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A304DC8"/>
    <w:multiLevelType w:val="hybridMultilevel"/>
    <w:tmpl w:val="4CF49CA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ACF2EDA"/>
    <w:multiLevelType w:val="hybridMultilevel"/>
    <w:tmpl w:val="2AD6A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3193BE8"/>
    <w:multiLevelType w:val="hybridMultilevel"/>
    <w:tmpl w:val="F1E69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97C2B3A"/>
    <w:multiLevelType w:val="hybridMultilevel"/>
    <w:tmpl w:val="1F0EE18C"/>
    <w:lvl w:ilvl="0" w:tplc="480A12A0">
      <w:start w:val="1"/>
      <w:numFmt w:val="bullet"/>
      <w:lvlText w:val=""/>
      <w:lvlJc w:val="left"/>
      <w:pPr>
        <w:ind w:left="720" w:hanging="360"/>
      </w:pPr>
      <w:rPr>
        <w:rFonts w:ascii="Wingdings 3" w:hAnsi="Wingdings 3"/>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D263F93"/>
    <w:multiLevelType w:val="hybridMultilevel"/>
    <w:tmpl w:val="417EE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3725AE9"/>
    <w:multiLevelType w:val="hybridMultilevel"/>
    <w:tmpl w:val="EA6C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39D4E7B"/>
    <w:multiLevelType w:val="hybridMultilevel"/>
    <w:tmpl w:val="1D5831E4"/>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9">
    <w:nsid w:val="65F41353"/>
    <w:multiLevelType w:val="hybridMultilevel"/>
    <w:tmpl w:val="3C866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A800B24"/>
    <w:multiLevelType w:val="hybridMultilevel"/>
    <w:tmpl w:val="40CE99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B168E1"/>
    <w:multiLevelType w:val="hybridMultilevel"/>
    <w:tmpl w:val="A9B8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E407EC"/>
    <w:multiLevelType w:val="hybridMultilevel"/>
    <w:tmpl w:val="46E8A4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719C2D42"/>
    <w:multiLevelType w:val="hybridMultilevel"/>
    <w:tmpl w:val="17186B26"/>
    <w:lvl w:ilvl="0" w:tplc="1D26A2C2">
      <w:start w:val="1"/>
      <w:numFmt w:val="bullet"/>
      <w:pStyle w:val="CV-Listepuces"/>
      <w:lvlText w:val=""/>
      <w:lvlJc w:val="left"/>
      <w:pPr>
        <w:tabs>
          <w:tab w:val="num" w:pos="907"/>
        </w:tabs>
        <w:ind w:left="851" w:hanging="284"/>
      </w:pPr>
      <w:rPr>
        <w:rFonts w:ascii="Wingdings" w:hAnsi="Wingdings" w:hint="default"/>
        <w:color w:val="E51519"/>
        <w:sz w:val="18"/>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71C72B71"/>
    <w:multiLevelType w:val="hybridMultilevel"/>
    <w:tmpl w:val="947CEC2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72335536"/>
    <w:multiLevelType w:val="hybridMultilevel"/>
    <w:tmpl w:val="D2F20962"/>
    <w:lvl w:ilvl="0" w:tplc="FFFFFFFF">
      <w:start w:val="1"/>
      <w:numFmt w:val="decimal"/>
      <w:lvlText w:val="%1."/>
      <w:lvlJc w:val="left"/>
      <w:pPr>
        <w:tabs>
          <w:tab w:val="num" w:pos="888"/>
        </w:tabs>
        <w:ind w:left="888" w:hanging="600"/>
      </w:pPr>
      <w:rPr>
        <w:rFonts w:hint="default"/>
      </w:rPr>
    </w:lvl>
    <w:lvl w:ilvl="1" w:tplc="FFFFFFFF">
      <w:start w:val="1"/>
      <w:numFmt w:val="lowerLetter"/>
      <w:lvlText w:val="(%2)"/>
      <w:lvlJc w:val="left"/>
      <w:pPr>
        <w:tabs>
          <w:tab w:val="num" w:pos="1728"/>
        </w:tabs>
        <w:ind w:left="1728" w:hanging="720"/>
      </w:pPr>
      <w:rPr>
        <w:rFonts w:hint="default"/>
      </w:rPr>
    </w:lvl>
    <w:lvl w:ilvl="2" w:tplc="4B381B54">
      <w:start w:val="1"/>
      <w:numFmt w:val="decimal"/>
      <w:lvlText w:val="(%3)"/>
      <w:lvlJc w:val="left"/>
      <w:pPr>
        <w:tabs>
          <w:tab w:val="num" w:pos="2268"/>
        </w:tabs>
        <w:ind w:left="2268" w:hanging="360"/>
      </w:pPr>
      <w:rPr>
        <w:rFonts w:hint="default"/>
      </w:rPr>
    </w:lvl>
    <w:lvl w:ilvl="3" w:tplc="FFFFFFFF" w:tentative="1">
      <w:start w:val="1"/>
      <w:numFmt w:val="decimal"/>
      <w:lvlText w:val="%4."/>
      <w:lvlJc w:val="left"/>
      <w:pPr>
        <w:tabs>
          <w:tab w:val="num" w:pos="2808"/>
        </w:tabs>
        <w:ind w:left="2808" w:hanging="360"/>
      </w:pPr>
    </w:lvl>
    <w:lvl w:ilvl="4" w:tplc="FFFFFFFF" w:tentative="1">
      <w:start w:val="1"/>
      <w:numFmt w:val="lowerLetter"/>
      <w:lvlText w:val="%5."/>
      <w:lvlJc w:val="left"/>
      <w:pPr>
        <w:tabs>
          <w:tab w:val="num" w:pos="3528"/>
        </w:tabs>
        <w:ind w:left="3528" w:hanging="360"/>
      </w:pPr>
    </w:lvl>
    <w:lvl w:ilvl="5" w:tplc="FFFFFFFF" w:tentative="1">
      <w:start w:val="1"/>
      <w:numFmt w:val="lowerRoman"/>
      <w:lvlText w:val="%6."/>
      <w:lvlJc w:val="right"/>
      <w:pPr>
        <w:tabs>
          <w:tab w:val="num" w:pos="4248"/>
        </w:tabs>
        <w:ind w:left="4248" w:hanging="180"/>
      </w:pPr>
    </w:lvl>
    <w:lvl w:ilvl="6" w:tplc="FFFFFFFF" w:tentative="1">
      <w:start w:val="1"/>
      <w:numFmt w:val="decimal"/>
      <w:lvlText w:val="%7."/>
      <w:lvlJc w:val="left"/>
      <w:pPr>
        <w:tabs>
          <w:tab w:val="num" w:pos="4968"/>
        </w:tabs>
        <w:ind w:left="4968" w:hanging="360"/>
      </w:pPr>
    </w:lvl>
    <w:lvl w:ilvl="7" w:tplc="FFFFFFFF" w:tentative="1">
      <w:start w:val="1"/>
      <w:numFmt w:val="lowerLetter"/>
      <w:lvlText w:val="%8."/>
      <w:lvlJc w:val="left"/>
      <w:pPr>
        <w:tabs>
          <w:tab w:val="num" w:pos="5688"/>
        </w:tabs>
        <w:ind w:left="5688" w:hanging="360"/>
      </w:pPr>
    </w:lvl>
    <w:lvl w:ilvl="8" w:tplc="FFFFFFFF" w:tentative="1">
      <w:start w:val="1"/>
      <w:numFmt w:val="lowerRoman"/>
      <w:lvlText w:val="%9."/>
      <w:lvlJc w:val="right"/>
      <w:pPr>
        <w:tabs>
          <w:tab w:val="num" w:pos="6408"/>
        </w:tabs>
        <w:ind w:left="6408" w:hanging="180"/>
      </w:pPr>
    </w:lvl>
  </w:abstractNum>
  <w:abstractNum w:abstractNumId="36">
    <w:nsid w:val="75C0234D"/>
    <w:multiLevelType w:val="hybridMultilevel"/>
    <w:tmpl w:val="DAB03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87C7494"/>
    <w:multiLevelType w:val="hybridMultilevel"/>
    <w:tmpl w:val="52028618"/>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79254527"/>
    <w:multiLevelType w:val="hybridMultilevel"/>
    <w:tmpl w:val="1A685B08"/>
    <w:lvl w:ilvl="0" w:tplc="FB6CFEFE">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7FD71E6A"/>
    <w:multiLevelType w:val="hybridMultilevel"/>
    <w:tmpl w:val="0BB681F0"/>
    <w:lvl w:ilvl="0" w:tplc="E18406C4">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9"/>
  </w:num>
  <w:num w:numId="2">
    <w:abstractNumId w:val="18"/>
  </w:num>
  <w:num w:numId="3">
    <w:abstractNumId w:val="16"/>
  </w:num>
  <w:num w:numId="4">
    <w:abstractNumId w:val="15"/>
  </w:num>
  <w:num w:numId="5">
    <w:abstractNumId w:val="17"/>
  </w:num>
  <w:num w:numId="6">
    <w:abstractNumId w:val="9"/>
  </w:num>
  <w:num w:numId="7">
    <w:abstractNumId w:val="24"/>
  </w:num>
  <w:num w:numId="8">
    <w:abstractNumId w:val="3"/>
  </w:num>
  <w:num w:numId="9">
    <w:abstractNumId w:val="10"/>
  </w:num>
  <w:num w:numId="10">
    <w:abstractNumId w:val="6"/>
  </w:num>
  <w:num w:numId="11">
    <w:abstractNumId w:val="23"/>
  </w:num>
  <w:num w:numId="12">
    <w:abstractNumId w:val="20"/>
  </w:num>
  <w:num w:numId="1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25"/>
  </w:num>
  <w:num w:numId="16">
    <w:abstractNumId w:val="11"/>
  </w:num>
  <w:num w:numId="17">
    <w:abstractNumId w:val="12"/>
  </w:num>
  <w:num w:numId="18">
    <w:abstractNumId w:val="0"/>
  </w:num>
  <w:num w:numId="19">
    <w:abstractNumId w:val="13"/>
  </w:num>
  <w:num w:numId="20">
    <w:abstractNumId w:val="7"/>
  </w:num>
  <w:num w:numId="21">
    <w:abstractNumId w:val="31"/>
  </w:num>
  <w:num w:numId="2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21"/>
  </w:num>
  <w:num w:numId="25">
    <w:abstractNumId w:val="35"/>
  </w:num>
  <w:num w:numId="26">
    <w:abstractNumId w:val="14"/>
  </w:num>
  <w:num w:numId="27">
    <w:abstractNumId w:val="26"/>
  </w:num>
  <w:num w:numId="28">
    <w:abstractNumId w:val="32"/>
  </w:num>
  <w:num w:numId="29">
    <w:abstractNumId w:val="2"/>
  </w:num>
  <w:num w:numId="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27"/>
  </w:num>
  <w:num w:numId="35">
    <w:abstractNumId w:val="8"/>
  </w:num>
  <w:num w:numId="36">
    <w:abstractNumId w:val="34"/>
  </w:num>
  <w:num w:numId="37">
    <w:abstractNumId w:val="29"/>
  </w:num>
  <w:num w:numId="38">
    <w:abstractNumId w:val="30"/>
  </w:num>
  <w:num w:numId="39">
    <w:abstractNumId w:val="36"/>
  </w:num>
  <w:num w:numId="40">
    <w:abstractNumId w:val="38"/>
  </w:num>
  <w:num w:numId="41">
    <w:abstractNumId w:val="37"/>
  </w:num>
  <w:num w:numId="42">
    <w:abstractNumId w:val="19"/>
  </w:num>
  <w:num w:numId="43">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045B5"/>
    <w:rsid w:val="0000250D"/>
    <w:rsid w:val="00011630"/>
    <w:rsid w:val="00015A06"/>
    <w:rsid w:val="00016727"/>
    <w:rsid w:val="000355B2"/>
    <w:rsid w:val="0006402A"/>
    <w:rsid w:val="00064E77"/>
    <w:rsid w:val="00064EF3"/>
    <w:rsid w:val="000835CC"/>
    <w:rsid w:val="00091E20"/>
    <w:rsid w:val="00093B1F"/>
    <w:rsid w:val="00095354"/>
    <w:rsid w:val="000A1FA8"/>
    <w:rsid w:val="000A2F95"/>
    <w:rsid w:val="000A6FE2"/>
    <w:rsid w:val="000C13EE"/>
    <w:rsid w:val="000C42B2"/>
    <w:rsid w:val="000C6C6E"/>
    <w:rsid w:val="000E1BFC"/>
    <w:rsid w:val="00106FA1"/>
    <w:rsid w:val="00124CCF"/>
    <w:rsid w:val="00135694"/>
    <w:rsid w:val="00137375"/>
    <w:rsid w:val="00140CC5"/>
    <w:rsid w:val="00144AC0"/>
    <w:rsid w:val="00147169"/>
    <w:rsid w:val="00156639"/>
    <w:rsid w:val="0015794F"/>
    <w:rsid w:val="00177850"/>
    <w:rsid w:val="001875C6"/>
    <w:rsid w:val="00193DB0"/>
    <w:rsid w:val="00194FED"/>
    <w:rsid w:val="001A4F85"/>
    <w:rsid w:val="001B1D24"/>
    <w:rsid w:val="001B2727"/>
    <w:rsid w:val="001B60C9"/>
    <w:rsid w:val="001C2DC9"/>
    <w:rsid w:val="001E1C9C"/>
    <w:rsid w:val="001E69AD"/>
    <w:rsid w:val="00226022"/>
    <w:rsid w:val="00232767"/>
    <w:rsid w:val="00236765"/>
    <w:rsid w:val="00237614"/>
    <w:rsid w:val="002527E8"/>
    <w:rsid w:val="002538E7"/>
    <w:rsid w:val="00260F29"/>
    <w:rsid w:val="00271B4E"/>
    <w:rsid w:val="00272A6C"/>
    <w:rsid w:val="0028088E"/>
    <w:rsid w:val="0028325B"/>
    <w:rsid w:val="0028443B"/>
    <w:rsid w:val="002A2B17"/>
    <w:rsid w:val="002A350B"/>
    <w:rsid w:val="002B1848"/>
    <w:rsid w:val="002B2BE5"/>
    <w:rsid w:val="002B2C9D"/>
    <w:rsid w:val="002B7B3C"/>
    <w:rsid w:val="002C2286"/>
    <w:rsid w:val="002C6CE5"/>
    <w:rsid w:val="002D3C66"/>
    <w:rsid w:val="002E6AC8"/>
    <w:rsid w:val="002F3549"/>
    <w:rsid w:val="0030298C"/>
    <w:rsid w:val="00306F15"/>
    <w:rsid w:val="00310E26"/>
    <w:rsid w:val="00323639"/>
    <w:rsid w:val="0033442B"/>
    <w:rsid w:val="003378F9"/>
    <w:rsid w:val="00362CC2"/>
    <w:rsid w:val="00363751"/>
    <w:rsid w:val="00374073"/>
    <w:rsid w:val="00381E2E"/>
    <w:rsid w:val="00391D81"/>
    <w:rsid w:val="00391EE1"/>
    <w:rsid w:val="003A272A"/>
    <w:rsid w:val="003A61AE"/>
    <w:rsid w:val="003B58C1"/>
    <w:rsid w:val="003B6A2E"/>
    <w:rsid w:val="003C69A7"/>
    <w:rsid w:val="003D46F6"/>
    <w:rsid w:val="003E18B0"/>
    <w:rsid w:val="003E355E"/>
    <w:rsid w:val="003E62EC"/>
    <w:rsid w:val="003F751D"/>
    <w:rsid w:val="004045B5"/>
    <w:rsid w:val="004200AC"/>
    <w:rsid w:val="00423A3E"/>
    <w:rsid w:val="00432AF3"/>
    <w:rsid w:val="00440561"/>
    <w:rsid w:val="004426DC"/>
    <w:rsid w:val="00445306"/>
    <w:rsid w:val="00470D82"/>
    <w:rsid w:val="004735C7"/>
    <w:rsid w:val="00486C60"/>
    <w:rsid w:val="004A582F"/>
    <w:rsid w:val="004C111F"/>
    <w:rsid w:val="004D332B"/>
    <w:rsid w:val="004E75FA"/>
    <w:rsid w:val="00514035"/>
    <w:rsid w:val="005221BD"/>
    <w:rsid w:val="00531D8D"/>
    <w:rsid w:val="00535782"/>
    <w:rsid w:val="00544E3B"/>
    <w:rsid w:val="00547A6A"/>
    <w:rsid w:val="00547F16"/>
    <w:rsid w:val="00562B2A"/>
    <w:rsid w:val="00566CAC"/>
    <w:rsid w:val="00574380"/>
    <w:rsid w:val="005A42BD"/>
    <w:rsid w:val="005A59E6"/>
    <w:rsid w:val="005B33EA"/>
    <w:rsid w:val="005C5AC1"/>
    <w:rsid w:val="005F1F46"/>
    <w:rsid w:val="005F5A81"/>
    <w:rsid w:val="00603C53"/>
    <w:rsid w:val="00655D6E"/>
    <w:rsid w:val="00661616"/>
    <w:rsid w:val="006616C7"/>
    <w:rsid w:val="00674D03"/>
    <w:rsid w:val="00692649"/>
    <w:rsid w:val="006A2057"/>
    <w:rsid w:val="006A7C6F"/>
    <w:rsid w:val="006B1A86"/>
    <w:rsid w:val="006D3D34"/>
    <w:rsid w:val="006F3585"/>
    <w:rsid w:val="00700E2C"/>
    <w:rsid w:val="00702D9F"/>
    <w:rsid w:val="00717496"/>
    <w:rsid w:val="00742F2A"/>
    <w:rsid w:val="00756661"/>
    <w:rsid w:val="00760226"/>
    <w:rsid w:val="00767B12"/>
    <w:rsid w:val="00774943"/>
    <w:rsid w:val="00776723"/>
    <w:rsid w:val="00776974"/>
    <w:rsid w:val="00780574"/>
    <w:rsid w:val="0079491F"/>
    <w:rsid w:val="007963A4"/>
    <w:rsid w:val="007A54AB"/>
    <w:rsid w:val="007B049F"/>
    <w:rsid w:val="007B34F5"/>
    <w:rsid w:val="007D4CB6"/>
    <w:rsid w:val="007E29E2"/>
    <w:rsid w:val="007F2774"/>
    <w:rsid w:val="007F279F"/>
    <w:rsid w:val="007F3F60"/>
    <w:rsid w:val="008155B6"/>
    <w:rsid w:val="00822DD8"/>
    <w:rsid w:val="00844DE4"/>
    <w:rsid w:val="0085693D"/>
    <w:rsid w:val="00887D02"/>
    <w:rsid w:val="0089767E"/>
    <w:rsid w:val="008B36D0"/>
    <w:rsid w:val="008C18EC"/>
    <w:rsid w:val="008C5179"/>
    <w:rsid w:val="008C6CA5"/>
    <w:rsid w:val="008E2671"/>
    <w:rsid w:val="008E3173"/>
    <w:rsid w:val="008E370E"/>
    <w:rsid w:val="008F2A03"/>
    <w:rsid w:val="008F3463"/>
    <w:rsid w:val="00926235"/>
    <w:rsid w:val="00932535"/>
    <w:rsid w:val="00951F9A"/>
    <w:rsid w:val="00952F86"/>
    <w:rsid w:val="0097287E"/>
    <w:rsid w:val="00976B3D"/>
    <w:rsid w:val="009877EC"/>
    <w:rsid w:val="009B06CD"/>
    <w:rsid w:val="009B62CC"/>
    <w:rsid w:val="009C01BF"/>
    <w:rsid w:val="009E1873"/>
    <w:rsid w:val="009E6CEE"/>
    <w:rsid w:val="009F0D3C"/>
    <w:rsid w:val="009F6CA6"/>
    <w:rsid w:val="00A0355C"/>
    <w:rsid w:val="00A42862"/>
    <w:rsid w:val="00A70CA5"/>
    <w:rsid w:val="00A74766"/>
    <w:rsid w:val="00A83822"/>
    <w:rsid w:val="00A920C7"/>
    <w:rsid w:val="00AB369F"/>
    <w:rsid w:val="00AB5F76"/>
    <w:rsid w:val="00AF2CBE"/>
    <w:rsid w:val="00AF5032"/>
    <w:rsid w:val="00B26902"/>
    <w:rsid w:val="00B26FE9"/>
    <w:rsid w:val="00B30CE3"/>
    <w:rsid w:val="00B33D51"/>
    <w:rsid w:val="00B350AD"/>
    <w:rsid w:val="00B377B3"/>
    <w:rsid w:val="00B43093"/>
    <w:rsid w:val="00B5545C"/>
    <w:rsid w:val="00B97AF2"/>
    <w:rsid w:val="00BC3296"/>
    <w:rsid w:val="00BC3835"/>
    <w:rsid w:val="00BE10B9"/>
    <w:rsid w:val="00BF378E"/>
    <w:rsid w:val="00C337F5"/>
    <w:rsid w:val="00C34C72"/>
    <w:rsid w:val="00C354FD"/>
    <w:rsid w:val="00C71B57"/>
    <w:rsid w:val="00C77C0B"/>
    <w:rsid w:val="00C813F5"/>
    <w:rsid w:val="00C87430"/>
    <w:rsid w:val="00C91830"/>
    <w:rsid w:val="00C97999"/>
    <w:rsid w:val="00CA762C"/>
    <w:rsid w:val="00CD73CA"/>
    <w:rsid w:val="00CE6CEF"/>
    <w:rsid w:val="00CF5387"/>
    <w:rsid w:val="00CF5A36"/>
    <w:rsid w:val="00CF60BD"/>
    <w:rsid w:val="00D10F67"/>
    <w:rsid w:val="00D178C6"/>
    <w:rsid w:val="00D243D2"/>
    <w:rsid w:val="00D32948"/>
    <w:rsid w:val="00D626E4"/>
    <w:rsid w:val="00D63ECA"/>
    <w:rsid w:val="00D81BF4"/>
    <w:rsid w:val="00D855DC"/>
    <w:rsid w:val="00D9297D"/>
    <w:rsid w:val="00D97781"/>
    <w:rsid w:val="00DB2BE8"/>
    <w:rsid w:val="00DD1641"/>
    <w:rsid w:val="00DD1EA0"/>
    <w:rsid w:val="00DE76D0"/>
    <w:rsid w:val="00E403D8"/>
    <w:rsid w:val="00E45655"/>
    <w:rsid w:val="00E817DD"/>
    <w:rsid w:val="00E8422D"/>
    <w:rsid w:val="00E86434"/>
    <w:rsid w:val="00EA1622"/>
    <w:rsid w:val="00EA7B9E"/>
    <w:rsid w:val="00EB059C"/>
    <w:rsid w:val="00EB47EB"/>
    <w:rsid w:val="00EC10F3"/>
    <w:rsid w:val="00EC5EC7"/>
    <w:rsid w:val="00EC7585"/>
    <w:rsid w:val="00ED18A3"/>
    <w:rsid w:val="00ED5EA7"/>
    <w:rsid w:val="00ED7C0E"/>
    <w:rsid w:val="00EE3298"/>
    <w:rsid w:val="00EE5213"/>
    <w:rsid w:val="00EF494A"/>
    <w:rsid w:val="00F21917"/>
    <w:rsid w:val="00F266C6"/>
    <w:rsid w:val="00F26A92"/>
    <w:rsid w:val="00F3185D"/>
    <w:rsid w:val="00F34844"/>
    <w:rsid w:val="00F42FB1"/>
    <w:rsid w:val="00F43FAD"/>
    <w:rsid w:val="00F72D14"/>
    <w:rsid w:val="00F81171"/>
    <w:rsid w:val="00F81F80"/>
    <w:rsid w:val="00F86F8B"/>
    <w:rsid w:val="00F96B4B"/>
    <w:rsid w:val="00FB23C8"/>
    <w:rsid w:val="00FB7472"/>
    <w:rsid w:val="00FD5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5B5"/>
    <w:rPr>
      <w:rFonts w:ascii="Verdana" w:eastAsia="Times New Roman" w:hAnsi="Verdana"/>
      <w:lang w:val="en-GB"/>
    </w:rPr>
  </w:style>
  <w:style w:type="paragraph" w:styleId="Heading3">
    <w:name w:val="heading 3"/>
    <w:basedOn w:val="Normal"/>
    <w:next w:val="Normal"/>
    <w:link w:val="Heading3Char"/>
    <w:qFormat/>
    <w:rsid w:val="004045B5"/>
    <w:pPr>
      <w:keepNext/>
      <w:outlineLvl w:val="2"/>
    </w:pPr>
    <w:rPr>
      <w:rFonts w:ascii="Times New Roman" w:hAnsi="Times New Roman"/>
      <w:b/>
      <w:sz w:val="16"/>
      <w:lang/>
    </w:rPr>
  </w:style>
  <w:style w:type="paragraph" w:styleId="Heading6">
    <w:name w:val="heading 6"/>
    <w:basedOn w:val="Normal"/>
    <w:next w:val="Normal"/>
    <w:link w:val="Heading6Char"/>
    <w:uiPriority w:val="9"/>
    <w:semiHidden/>
    <w:unhideWhenUsed/>
    <w:qFormat/>
    <w:rsid w:val="00445306"/>
    <w:pPr>
      <w:spacing w:before="240" w:after="60"/>
      <w:outlineLvl w:val="5"/>
    </w:pPr>
    <w:rPr>
      <w:rFonts w:ascii="Calibri" w:hAnsi="Calibri"/>
      <w:b/>
      <w:bCs/>
      <w:sz w:val="22"/>
      <w:szCs w:val="22"/>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045B5"/>
    <w:pPr>
      <w:spacing w:after="120"/>
      <w:ind w:left="360"/>
    </w:pPr>
    <w:rPr>
      <w:lang/>
    </w:rPr>
  </w:style>
  <w:style w:type="character" w:customStyle="1" w:styleId="BodyTextIndentChar">
    <w:name w:val="Body Text Indent Char"/>
    <w:link w:val="BodyTextIndent"/>
    <w:rsid w:val="004045B5"/>
    <w:rPr>
      <w:rFonts w:ascii="Verdana" w:eastAsia="Times New Roman" w:hAnsi="Verdana" w:cs="Times New Roman"/>
      <w:sz w:val="20"/>
      <w:szCs w:val="20"/>
      <w:lang w:val="en-GB"/>
    </w:rPr>
  </w:style>
  <w:style w:type="character" w:customStyle="1" w:styleId="Heading3Char">
    <w:name w:val="Heading 3 Char"/>
    <w:link w:val="Heading3"/>
    <w:rsid w:val="004045B5"/>
    <w:rPr>
      <w:rFonts w:ascii="Times New Roman" w:eastAsia="Times New Roman" w:hAnsi="Times New Roman" w:cs="Times New Roman"/>
      <w:b/>
      <w:sz w:val="16"/>
    </w:rPr>
  </w:style>
  <w:style w:type="paragraph" w:styleId="ListParagraph">
    <w:name w:val="List Paragraph"/>
    <w:basedOn w:val="Normal"/>
    <w:uiPriority w:val="34"/>
    <w:qFormat/>
    <w:rsid w:val="004045B5"/>
    <w:pPr>
      <w:ind w:left="720"/>
      <w:contextualSpacing/>
    </w:pPr>
  </w:style>
  <w:style w:type="character" w:styleId="CommentReference">
    <w:name w:val="annotation reference"/>
    <w:uiPriority w:val="99"/>
    <w:semiHidden/>
    <w:unhideWhenUsed/>
    <w:rsid w:val="000C13EE"/>
    <w:rPr>
      <w:sz w:val="16"/>
      <w:szCs w:val="16"/>
    </w:rPr>
  </w:style>
  <w:style w:type="paragraph" w:styleId="CommentText">
    <w:name w:val="annotation text"/>
    <w:basedOn w:val="Normal"/>
    <w:link w:val="CommentTextChar"/>
    <w:uiPriority w:val="99"/>
    <w:semiHidden/>
    <w:unhideWhenUsed/>
    <w:rsid w:val="000C13EE"/>
  </w:style>
  <w:style w:type="character" w:customStyle="1" w:styleId="CommentTextChar">
    <w:name w:val="Comment Text Char"/>
    <w:link w:val="CommentText"/>
    <w:uiPriority w:val="99"/>
    <w:semiHidden/>
    <w:rsid w:val="000C13EE"/>
    <w:rPr>
      <w:rFonts w:ascii="Verdana" w:eastAsia="Times New Roman" w:hAnsi="Verdana"/>
      <w:lang w:val="en-GB" w:eastAsia="en-US"/>
    </w:rPr>
  </w:style>
  <w:style w:type="paragraph" w:styleId="CommentSubject">
    <w:name w:val="annotation subject"/>
    <w:basedOn w:val="CommentText"/>
    <w:next w:val="CommentText"/>
    <w:link w:val="CommentSubjectChar"/>
    <w:uiPriority w:val="99"/>
    <w:semiHidden/>
    <w:unhideWhenUsed/>
    <w:rsid w:val="000C13EE"/>
    <w:rPr>
      <w:b/>
      <w:bCs/>
    </w:rPr>
  </w:style>
  <w:style w:type="character" w:customStyle="1" w:styleId="CommentSubjectChar">
    <w:name w:val="Comment Subject Char"/>
    <w:link w:val="CommentSubject"/>
    <w:uiPriority w:val="99"/>
    <w:semiHidden/>
    <w:rsid w:val="000C13EE"/>
    <w:rPr>
      <w:rFonts w:ascii="Verdana" w:eastAsia="Times New Roman" w:hAnsi="Verdana"/>
      <w:b/>
      <w:bCs/>
      <w:lang w:val="en-GB" w:eastAsia="en-US"/>
    </w:rPr>
  </w:style>
  <w:style w:type="paragraph" w:styleId="BalloonText">
    <w:name w:val="Balloon Text"/>
    <w:basedOn w:val="Normal"/>
    <w:link w:val="BalloonTextChar"/>
    <w:uiPriority w:val="99"/>
    <w:semiHidden/>
    <w:unhideWhenUsed/>
    <w:rsid w:val="000C13EE"/>
    <w:rPr>
      <w:rFonts w:ascii="Segoe UI" w:hAnsi="Segoe UI"/>
      <w:sz w:val="18"/>
      <w:szCs w:val="18"/>
    </w:rPr>
  </w:style>
  <w:style w:type="character" w:customStyle="1" w:styleId="BalloonTextChar">
    <w:name w:val="Balloon Text Char"/>
    <w:link w:val="BalloonText"/>
    <w:uiPriority w:val="99"/>
    <w:semiHidden/>
    <w:rsid w:val="000C13EE"/>
    <w:rPr>
      <w:rFonts w:ascii="Segoe UI" w:eastAsia="Times New Roman" w:hAnsi="Segoe UI" w:cs="Segoe UI"/>
      <w:sz w:val="18"/>
      <w:szCs w:val="18"/>
      <w:lang w:val="en-GB" w:eastAsia="en-US"/>
    </w:rPr>
  </w:style>
  <w:style w:type="paragraph" w:customStyle="1" w:styleId="null">
    <w:name w:val="null"/>
    <w:basedOn w:val="Normal"/>
    <w:rsid w:val="004D332B"/>
    <w:pPr>
      <w:suppressAutoHyphens/>
      <w:spacing w:before="280" w:after="280"/>
    </w:pPr>
    <w:rPr>
      <w:rFonts w:ascii="Times New Roman" w:hAnsi="Times New Roman"/>
      <w:sz w:val="24"/>
      <w:szCs w:val="24"/>
      <w:lang w:val="en-US" w:eastAsia="ar-SA"/>
    </w:rPr>
  </w:style>
  <w:style w:type="table" w:styleId="TableGrid">
    <w:name w:val="Table Grid"/>
    <w:basedOn w:val="TableNormal"/>
    <w:uiPriority w:val="39"/>
    <w:rsid w:val="004D33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rsid w:val="00D62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sz w:val="24"/>
      <w:szCs w:val="24"/>
      <w:lang w:eastAsia="ar-SA"/>
    </w:rPr>
  </w:style>
  <w:style w:type="character" w:customStyle="1" w:styleId="HTMLPreformattedChar">
    <w:name w:val="HTML Preformatted Char"/>
    <w:link w:val="HTMLPreformatted"/>
    <w:rsid w:val="00D626E4"/>
    <w:rPr>
      <w:rFonts w:ascii="Courier New" w:eastAsia="Times New Roman" w:hAnsi="Courier New" w:cs="Courier New"/>
      <w:sz w:val="24"/>
      <w:szCs w:val="24"/>
      <w:lang w:eastAsia="ar-SA"/>
    </w:rPr>
  </w:style>
  <w:style w:type="character" w:styleId="Hyperlink">
    <w:name w:val="Hyperlink"/>
    <w:rsid w:val="00391D81"/>
    <w:rPr>
      <w:color w:val="0000FF"/>
      <w:u w:val="single"/>
    </w:rPr>
  </w:style>
  <w:style w:type="paragraph" w:styleId="BodyText">
    <w:name w:val="Body Text"/>
    <w:basedOn w:val="Normal"/>
    <w:link w:val="BodyTextChar"/>
    <w:uiPriority w:val="99"/>
    <w:semiHidden/>
    <w:unhideWhenUsed/>
    <w:rsid w:val="00095354"/>
    <w:pPr>
      <w:spacing w:after="120"/>
    </w:pPr>
    <w:rPr>
      <w:lang/>
    </w:rPr>
  </w:style>
  <w:style w:type="character" w:customStyle="1" w:styleId="BodyTextChar">
    <w:name w:val="Body Text Char"/>
    <w:link w:val="BodyText"/>
    <w:uiPriority w:val="99"/>
    <w:semiHidden/>
    <w:rsid w:val="00095354"/>
    <w:rPr>
      <w:rFonts w:ascii="Verdana" w:eastAsia="Times New Roman" w:hAnsi="Verdana"/>
      <w:lang w:val="en-GB"/>
    </w:rPr>
  </w:style>
  <w:style w:type="paragraph" w:styleId="BodyTextIndent3">
    <w:name w:val="Body Text Indent 3"/>
    <w:basedOn w:val="Normal"/>
    <w:link w:val="BodyTextIndent3Char"/>
    <w:uiPriority w:val="99"/>
    <w:unhideWhenUsed/>
    <w:rsid w:val="00095354"/>
    <w:pPr>
      <w:spacing w:after="120"/>
      <w:ind w:left="360"/>
    </w:pPr>
    <w:rPr>
      <w:sz w:val="16"/>
      <w:szCs w:val="16"/>
      <w:lang/>
    </w:rPr>
  </w:style>
  <w:style w:type="character" w:customStyle="1" w:styleId="BodyTextIndent3Char">
    <w:name w:val="Body Text Indent 3 Char"/>
    <w:link w:val="BodyTextIndent3"/>
    <w:uiPriority w:val="99"/>
    <w:rsid w:val="00095354"/>
    <w:rPr>
      <w:rFonts w:ascii="Verdana" w:eastAsia="Times New Roman" w:hAnsi="Verdana"/>
      <w:sz w:val="16"/>
      <w:szCs w:val="16"/>
      <w:lang w:val="en-GB"/>
    </w:rPr>
  </w:style>
  <w:style w:type="paragraph" w:styleId="BodyTextIndent2">
    <w:name w:val="Body Text Indent 2"/>
    <w:basedOn w:val="Normal"/>
    <w:link w:val="BodyTextIndent2Char"/>
    <w:uiPriority w:val="99"/>
    <w:unhideWhenUsed/>
    <w:rsid w:val="0006402A"/>
    <w:pPr>
      <w:spacing w:after="120" w:line="480" w:lineRule="auto"/>
      <w:ind w:left="360"/>
    </w:pPr>
    <w:rPr>
      <w:lang/>
    </w:rPr>
  </w:style>
  <w:style w:type="character" w:customStyle="1" w:styleId="BodyTextIndent2Char">
    <w:name w:val="Body Text Indent 2 Char"/>
    <w:link w:val="BodyTextIndent2"/>
    <w:uiPriority w:val="99"/>
    <w:rsid w:val="0006402A"/>
    <w:rPr>
      <w:rFonts w:ascii="Verdana" w:eastAsia="Times New Roman" w:hAnsi="Verdana"/>
      <w:lang w:val="en-GB"/>
    </w:rPr>
  </w:style>
  <w:style w:type="character" w:customStyle="1" w:styleId="Heading6Char">
    <w:name w:val="Heading 6 Char"/>
    <w:link w:val="Heading6"/>
    <w:uiPriority w:val="9"/>
    <w:semiHidden/>
    <w:rsid w:val="00445306"/>
    <w:rPr>
      <w:rFonts w:ascii="Calibri" w:eastAsia="Times New Roman" w:hAnsi="Calibri" w:cs="Times New Roman"/>
      <w:b/>
      <w:bCs/>
      <w:sz w:val="22"/>
      <w:szCs w:val="22"/>
      <w:lang w:val="en-GB"/>
    </w:rPr>
  </w:style>
  <w:style w:type="paragraph" w:styleId="PlainText">
    <w:name w:val="Plain Text"/>
    <w:basedOn w:val="Normal"/>
    <w:link w:val="PlainTextChar"/>
    <w:rsid w:val="00445306"/>
    <w:pPr>
      <w:widowControl w:val="0"/>
    </w:pPr>
    <w:rPr>
      <w:rFonts w:ascii="Courier New" w:hAnsi="Courier New"/>
      <w:lang/>
    </w:rPr>
  </w:style>
  <w:style w:type="character" w:customStyle="1" w:styleId="PlainTextChar">
    <w:name w:val="Plain Text Char"/>
    <w:link w:val="PlainText"/>
    <w:rsid w:val="00445306"/>
    <w:rPr>
      <w:rFonts w:ascii="Courier New" w:eastAsia="Times New Roman" w:hAnsi="Courier New"/>
    </w:rPr>
  </w:style>
  <w:style w:type="paragraph" w:styleId="BodyText3">
    <w:name w:val="Body Text 3"/>
    <w:basedOn w:val="Normal"/>
    <w:link w:val="BodyText3Char"/>
    <w:uiPriority w:val="99"/>
    <w:semiHidden/>
    <w:unhideWhenUsed/>
    <w:rsid w:val="00156639"/>
    <w:pPr>
      <w:spacing w:after="120"/>
    </w:pPr>
    <w:rPr>
      <w:sz w:val="16"/>
      <w:szCs w:val="16"/>
      <w:lang/>
    </w:rPr>
  </w:style>
  <w:style w:type="character" w:customStyle="1" w:styleId="BodyText3Char">
    <w:name w:val="Body Text 3 Char"/>
    <w:link w:val="BodyText3"/>
    <w:uiPriority w:val="99"/>
    <w:semiHidden/>
    <w:rsid w:val="00156639"/>
    <w:rPr>
      <w:rFonts w:ascii="Verdana" w:eastAsia="Times New Roman" w:hAnsi="Verdana"/>
      <w:sz w:val="16"/>
      <w:szCs w:val="16"/>
      <w:lang w:val="en-GB"/>
    </w:rPr>
  </w:style>
  <w:style w:type="paragraph" w:customStyle="1" w:styleId="CV-Listepuces">
    <w:name w:val="CV- Liste à puces"/>
    <w:basedOn w:val="Normal"/>
    <w:autoRedefine/>
    <w:rsid w:val="00193DB0"/>
    <w:pPr>
      <w:numPr>
        <w:numId w:val="43"/>
      </w:numPr>
      <w:spacing w:before="60"/>
      <w:ind w:left="907" w:hanging="340"/>
    </w:pPr>
    <w:rPr>
      <w:sz w:val="18"/>
      <w:lang w:val="fr-FR" w:eastAsia="fr-FR"/>
    </w:rPr>
  </w:style>
  <w:style w:type="paragraph" w:customStyle="1" w:styleId="CV-TitreNiveau2">
    <w:name w:val="CV- Titre Niveau 2"/>
    <w:basedOn w:val="Normal"/>
    <w:autoRedefine/>
    <w:rsid w:val="0000250D"/>
    <w:pPr>
      <w:spacing w:before="60" w:line="300" w:lineRule="exact"/>
      <w:jc w:val="both"/>
    </w:pPr>
    <w:rPr>
      <w:rFonts w:ascii="Century Gothic" w:hAnsi="Century Gothic"/>
      <w:b/>
      <w:bCs/>
      <w:lang w:val="fr-FR" w:eastAsia="fr-FR"/>
    </w:rPr>
  </w:style>
</w:styles>
</file>

<file path=word/webSettings.xml><?xml version="1.0" encoding="utf-8"?>
<w:webSettings xmlns:r="http://schemas.openxmlformats.org/officeDocument/2006/relationships" xmlns:w="http://schemas.openxmlformats.org/wordprocessingml/2006/main">
  <w:divs>
    <w:div w:id="88813421">
      <w:bodyDiv w:val="1"/>
      <w:marLeft w:val="0"/>
      <w:marRight w:val="0"/>
      <w:marTop w:val="0"/>
      <w:marBottom w:val="0"/>
      <w:divBdr>
        <w:top w:val="none" w:sz="0" w:space="0" w:color="auto"/>
        <w:left w:val="none" w:sz="0" w:space="0" w:color="auto"/>
        <w:bottom w:val="none" w:sz="0" w:space="0" w:color="auto"/>
        <w:right w:val="none" w:sz="0" w:space="0" w:color="auto"/>
      </w:divBdr>
    </w:div>
    <w:div w:id="166211146">
      <w:bodyDiv w:val="1"/>
      <w:marLeft w:val="0"/>
      <w:marRight w:val="0"/>
      <w:marTop w:val="0"/>
      <w:marBottom w:val="0"/>
      <w:divBdr>
        <w:top w:val="none" w:sz="0" w:space="0" w:color="auto"/>
        <w:left w:val="none" w:sz="0" w:space="0" w:color="auto"/>
        <w:bottom w:val="none" w:sz="0" w:space="0" w:color="auto"/>
        <w:right w:val="none" w:sz="0" w:space="0" w:color="auto"/>
      </w:divBdr>
      <w:divsChild>
        <w:div w:id="1122262014">
          <w:marLeft w:val="0"/>
          <w:marRight w:val="0"/>
          <w:marTop w:val="0"/>
          <w:marBottom w:val="0"/>
          <w:divBdr>
            <w:top w:val="single" w:sz="6" w:space="0" w:color="auto"/>
            <w:left w:val="single" w:sz="6" w:space="0" w:color="auto"/>
            <w:bottom w:val="single" w:sz="6" w:space="0" w:color="auto"/>
            <w:right w:val="single" w:sz="6" w:space="0" w:color="auto"/>
          </w:divBdr>
          <w:divsChild>
            <w:div w:id="1073744812">
              <w:marLeft w:val="0"/>
              <w:marRight w:val="0"/>
              <w:marTop w:val="0"/>
              <w:marBottom w:val="0"/>
              <w:divBdr>
                <w:top w:val="none" w:sz="0" w:space="0" w:color="auto"/>
                <w:left w:val="none" w:sz="0" w:space="0" w:color="auto"/>
                <w:bottom w:val="none" w:sz="0" w:space="0" w:color="auto"/>
                <w:right w:val="none" w:sz="0" w:space="0" w:color="auto"/>
              </w:divBdr>
              <w:divsChild>
                <w:div w:id="51854519">
                  <w:marLeft w:val="0"/>
                  <w:marRight w:val="0"/>
                  <w:marTop w:val="0"/>
                  <w:marBottom w:val="0"/>
                  <w:divBdr>
                    <w:top w:val="none" w:sz="0" w:space="0" w:color="auto"/>
                    <w:left w:val="none" w:sz="0" w:space="0" w:color="auto"/>
                    <w:bottom w:val="none" w:sz="0" w:space="0" w:color="auto"/>
                    <w:right w:val="none" w:sz="0" w:space="0" w:color="auto"/>
                  </w:divBdr>
                </w:div>
                <w:div w:id="456148264">
                  <w:marLeft w:val="0"/>
                  <w:marRight w:val="0"/>
                  <w:marTop w:val="0"/>
                  <w:marBottom w:val="0"/>
                  <w:divBdr>
                    <w:top w:val="none" w:sz="0" w:space="0" w:color="auto"/>
                    <w:left w:val="none" w:sz="0" w:space="0" w:color="auto"/>
                    <w:bottom w:val="none" w:sz="0" w:space="0" w:color="auto"/>
                    <w:right w:val="none" w:sz="0" w:space="0" w:color="auto"/>
                  </w:divBdr>
                </w:div>
                <w:div w:id="639765826">
                  <w:marLeft w:val="0"/>
                  <w:marRight w:val="0"/>
                  <w:marTop w:val="0"/>
                  <w:marBottom w:val="0"/>
                  <w:divBdr>
                    <w:top w:val="none" w:sz="0" w:space="0" w:color="auto"/>
                    <w:left w:val="none" w:sz="0" w:space="0" w:color="auto"/>
                    <w:bottom w:val="none" w:sz="0" w:space="0" w:color="auto"/>
                    <w:right w:val="none" w:sz="0" w:space="0" w:color="auto"/>
                  </w:divBdr>
                </w:div>
                <w:div w:id="872614653">
                  <w:marLeft w:val="0"/>
                  <w:marRight w:val="0"/>
                  <w:marTop w:val="0"/>
                  <w:marBottom w:val="0"/>
                  <w:divBdr>
                    <w:top w:val="none" w:sz="0" w:space="0" w:color="auto"/>
                    <w:left w:val="none" w:sz="0" w:space="0" w:color="auto"/>
                    <w:bottom w:val="none" w:sz="0" w:space="0" w:color="auto"/>
                    <w:right w:val="none" w:sz="0" w:space="0" w:color="auto"/>
                  </w:divBdr>
                </w:div>
                <w:div w:id="1142846890">
                  <w:marLeft w:val="0"/>
                  <w:marRight w:val="0"/>
                  <w:marTop w:val="0"/>
                  <w:marBottom w:val="0"/>
                  <w:divBdr>
                    <w:top w:val="none" w:sz="0" w:space="0" w:color="auto"/>
                    <w:left w:val="none" w:sz="0" w:space="0" w:color="auto"/>
                    <w:bottom w:val="none" w:sz="0" w:space="0" w:color="auto"/>
                    <w:right w:val="none" w:sz="0" w:space="0" w:color="auto"/>
                  </w:divBdr>
                </w:div>
                <w:div w:id="1171679328">
                  <w:marLeft w:val="0"/>
                  <w:marRight w:val="0"/>
                  <w:marTop w:val="0"/>
                  <w:marBottom w:val="0"/>
                  <w:divBdr>
                    <w:top w:val="none" w:sz="0" w:space="0" w:color="auto"/>
                    <w:left w:val="none" w:sz="0" w:space="0" w:color="auto"/>
                    <w:bottom w:val="none" w:sz="0" w:space="0" w:color="auto"/>
                    <w:right w:val="none" w:sz="0" w:space="0" w:color="auto"/>
                  </w:divBdr>
                </w:div>
                <w:div w:id="14958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662937">
      <w:bodyDiv w:val="1"/>
      <w:marLeft w:val="0"/>
      <w:marRight w:val="0"/>
      <w:marTop w:val="0"/>
      <w:marBottom w:val="0"/>
      <w:divBdr>
        <w:top w:val="none" w:sz="0" w:space="0" w:color="auto"/>
        <w:left w:val="none" w:sz="0" w:space="0" w:color="auto"/>
        <w:bottom w:val="none" w:sz="0" w:space="0" w:color="auto"/>
        <w:right w:val="none" w:sz="0" w:space="0" w:color="auto"/>
      </w:divBdr>
    </w:div>
    <w:div w:id="148943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ED6A6-FC46-4D20-8FA6-C8F65BD3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2047</Words>
  <Characters>11669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Subhajit Roy</dc:creator>
  <cp:lastModifiedBy>knoldus</cp:lastModifiedBy>
  <cp:revision>2</cp:revision>
  <cp:lastPrinted>2018-08-17T03:48:00Z</cp:lastPrinted>
  <dcterms:created xsi:type="dcterms:W3CDTF">2020-08-21T12:59:00Z</dcterms:created>
  <dcterms:modified xsi:type="dcterms:W3CDTF">2020-08-21T12:59:00Z</dcterms:modified>
</cp:coreProperties>
</file>